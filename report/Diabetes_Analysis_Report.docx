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93DA8" w14:textId="3DB1FD8A" w:rsidR="00C267C1" w:rsidRDefault="00C267C1" w:rsidP="00FE07CE">
      <w:pPr>
        <w:jc w:val="center"/>
      </w:pPr>
      <w:r>
        <w:fldChar w:fldCharType="begin"/>
      </w:r>
      <w:r>
        <w:instrText xml:space="preserve"> INCLUDEPICTURE "https://avatars.githubusercontent.com/u/10908334?v=4" \* MERGEFORMATINET </w:instrText>
      </w:r>
      <w:r>
        <w:fldChar w:fldCharType="separate"/>
      </w:r>
      <w:r>
        <w:rPr>
          <w:noProof/>
        </w:rPr>
        <w:drawing>
          <wp:inline distT="0" distB="0" distL="0" distR="0" wp14:anchorId="70587D7B" wp14:editId="13CF5BF9">
            <wp:extent cx="1108953" cy="1108953"/>
            <wp:effectExtent l="0" t="0" r="0" b="0"/>
            <wp:docPr id="745870133" name="Picture 1" descr="GitHub - OR-Bologna/tech-report-template: LaTeX template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OR-Bologna/tech-report-template: LaTeX template fo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6711" cy="1156711"/>
                    </a:xfrm>
                    <a:prstGeom prst="rect">
                      <a:avLst/>
                    </a:prstGeom>
                    <a:noFill/>
                    <a:ln>
                      <a:noFill/>
                    </a:ln>
                  </pic:spPr>
                </pic:pic>
              </a:graphicData>
            </a:graphic>
          </wp:inline>
        </w:drawing>
      </w:r>
      <w:r>
        <w:fldChar w:fldCharType="end"/>
      </w:r>
    </w:p>
    <w:p w14:paraId="76707DEF" w14:textId="77777777" w:rsidR="005753EC" w:rsidRDefault="00C267C1" w:rsidP="005753EC">
      <w:pPr>
        <w:pStyle w:val="Title"/>
        <w:jc w:val="center"/>
        <w:rPr>
          <w:b/>
          <w:bCs/>
        </w:rPr>
      </w:pPr>
      <w:r w:rsidRPr="005753EC">
        <w:rPr>
          <w:b/>
          <w:bCs/>
        </w:rPr>
        <w:t>Predicting Diabetes: A Data-Driven Statistical Study on Key Risk Factors</w:t>
      </w:r>
    </w:p>
    <w:p w14:paraId="0D7DB672" w14:textId="77777777" w:rsidR="005753EC" w:rsidRDefault="005753EC" w:rsidP="005753EC">
      <w:pPr>
        <w:pStyle w:val="Subtitle"/>
      </w:pPr>
    </w:p>
    <w:p w14:paraId="1204A787" w14:textId="77777777" w:rsidR="005753EC" w:rsidRDefault="005753EC" w:rsidP="005753EC">
      <w:pPr>
        <w:pStyle w:val="Subtitle"/>
      </w:pPr>
    </w:p>
    <w:p w14:paraId="0A5712B8" w14:textId="77777777" w:rsidR="005753EC" w:rsidRDefault="005753EC" w:rsidP="005753EC">
      <w:pPr>
        <w:pStyle w:val="Subtitle"/>
      </w:pPr>
    </w:p>
    <w:p w14:paraId="4AC528EE" w14:textId="77777777" w:rsidR="005753EC" w:rsidRDefault="005753EC" w:rsidP="005753EC">
      <w:pPr>
        <w:pStyle w:val="Subtitle"/>
      </w:pPr>
    </w:p>
    <w:p w14:paraId="4C680357" w14:textId="77777777" w:rsidR="005753EC" w:rsidRDefault="005753EC" w:rsidP="005753EC">
      <w:pPr>
        <w:pStyle w:val="Subtitle"/>
      </w:pPr>
    </w:p>
    <w:p w14:paraId="50CDD0F0" w14:textId="77777777" w:rsidR="005753EC" w:rsidRDefault="005753EC" w:rsidP="005753EC">
      <w:pPr>
        <w:pStyle w:val="Subtitle"/>
      </w:pPr>
    </w:p>
    <w:p w14:paraId="503CEC9A" w14:textId="77777777" w:rsidR="005753EC" w:rsidRDefault="005753EC" w:rsidP="005753EC">
      <w:pPr>
        <w:pStyle w:val="Subtitle"/>
      </w:pPr>
    </w:p>
    <w:p w14:paraId="599A16A7" w14:textId="77777777" w:rsidR="005753EC" w:rsidRDefault="005753EC" w:rsidP="005753EC">
      <w:pPr>
        <w:pStyle w:val="Subtitle"/>
      </w:pPr>
    </w:p>
    <w:p w14:paraId="1D7E7159" w14:textId="77777777" w:rsidR="005753EC" w:rsidRDefault="005753EC" w:rsidP="005753EC">
      <w:pPr>
        <w:pStyle w:val="Subtitle"/>
      </w:pPr>
    </w:p>
    <w:p w14:paraId="25AFE693" w14:textId="77777777" w:rsidR="005753EC" w:rsidRDefault="005753EC" w:rsidP="005753EC">
      <w:pPr>
        <w:pStyle w:val="Subtitle"/>
      </w:pPr>
    </w:p>
    <w:p w14:paraId="2F5F8E3C" w14:textId="77777777" w:rsidR="005753EC" w:rsidRDefault="005753EC" w:rsidP="005753EC">
      <w:pPr>
        <w:pStyle w:val="Subtitle"/>
      </w:pPr>
    </w:p>
    <w:p w14:paraId="5E87A725" w14:textId="77777777" w:rsidR="005753EC" w:rsidRDefault="005753EC" w:rsidP="005753EC">
      <w:pPr>
        <w:pStyle w:val="Subtitle"/>
      </w:pPr>
    </w:p>
    <w:p w14:paraId="2762BFDC" w14:textId="77777777" w:rsidR="005753EC" w:rsidRDefault="005753EC" w:rsidP="005753EC">
      <w:pPr>
        <w:pStyle w:val="Subtitle"/>
      </w:pPr>
    </w:p>
    <w:p w14:paraId="194C51F3" w14:textId="77777777" w:rsidR="005753EC" w:rsidRDefault="005753EC" w:rsidP="005753EC">
      <w:pPr>
        <w:pStyle w:val="Subtitle"/>
      </w:pPr>
    </w:p>
    <w:p w14:paraId="13BD653F" w14:textId="77777777" w:rsidR="005753EC" w:rsidRDefault="005753EC" w:rsidP="005753EC">
      <w:pPr>
        <w:pStyle w:val="Subtitle"/>
      </w:pPr>
    </w:p>
    <w:p w14:paraId="50143C71" w14:textId="165F8601" w:rsidR="005753EC" w:rsidRPr="005753EC" w:rsidRDefault="005753EC" w:rsidP="00A10351">
      <w:pPr>
        <w:pStyle w:val="Subtitle"/>
      </w:pPr>
      <w:r>
        <w:t>Sameera Viraj Malwaththa Pathirannehelage</w:t>
      </w:r>
      <w:r w:rsidR="00A10351">
        <w:t xml:space="preserve"> - </w:t>
      </w:r>
      <w:r>
        <w:t>(000</w:t>
      </w:r>
      <w:r w:rsidR="00A10351">
        <w:t>1119746)</w:t>
      </w:r>
    </w:p>
    <w:p w14:paraId="45341D23" w14:textId="52F9495A" w:rsidR="005753EC" w:rsidRDefault="005753EC" w:rsidP="005753EC">
      <w:pPr>
        <w:pStyle w:val="Subtitle"/>
      </w:pPr>
      <w:r>
        <w:t>Course: Statistical Data Analysis for Applied Physics</w:t>
      </w:r>
    </w:p>
    <w:p w14:paraId="69AF035C" w14:textId="30EFBAD0" w:rsidR="005753EC" w:rsidRDefault="00204E9B" w:rsidP="005753EC">
      <w:pPr>
        <w:pStyle w:val="Subtitle"/>
      </w:pPr>
      <w:proofErr w:type="gramStart"/>
      <w:r>
        <w:t>Master’s</w:t>
      </w:r>
      <w:proofErr w:type="gramEnd"/>
      <w:r>
        <w:t xml:space="preserve"> in applied physics</w:t>
      </w:r>
      <w:r w:rsidR="00A10351">
        <w:t xml:space="preserve"> </w:t>
      </w:r>
    </w:p>
    <w:p w14:paraId="3EE28471" w14:textId="56A95684" w:rsidR="00A10351" w:rsidRPr="00A10351" w:rsidRDefault="006B6FA0" w:rsidP="00A10351">
      <w:pPr>
        <w:pStyle w:val="Subtitle"/>
      </w:pPr>
      <w:r>
        <w:t xml:space="preserve">May </w:t>
      </w:r>
      <w:r w:rsidR="00A10351">
        <w:t>2025</w:t>
      </w:r>
    </w:p>
    <w:p w14:paraId="5D1CEE2B" w14:textId="77777777" w:rsidR="005753EC" w:rsidRDefault="005753EC">
      <w:pPr>
        <w:rPr>
          <w:rFonts w:asciiTheme="majorHAnsi" w:eastAsiaTheme="majorEastAsia" w:hAnsiTheme="majorHAnsi" w:cstheme="majorBidi"/>
          <w:b/>
          <w:bCs/>
          <w:color w:val="365F91" w:themeColor="accent1" w:themeShade="BF"/>
          <w:sz w:val="28"/>
          <w:szCs w:val="28"/>
        </w:rPr>
      </w:pPr>
      <w:r>
        <w:br w:type="page"/>
      </w:r>
    </w:p>
    <w:sdt>
      <w:sdtPr>
        <w:rPr>
          <w:rFonts w:eastAsiaTheme="minorEastAsia" w:cstheme="minorBidi"/>
          <w:b w:val="0"/>
          <w:bCs w:val="0"/>
          <w:color w:val="auto"/>
          <w:sz w:val="22"/>
          <w:szCs w:val="22"/>
        </w:rPr>
        <w:id w:val="1925382310"/>
        <w:docPartObj>
          <w:docPartGallery w:val="Table of Contents"/>
          <w:docPartUnique/>
        </w:docPartObj>
      </w:sdtPr>
      <w:sdtEndPr>
        <w:rPr>
          <w:noProof/>
        </w:rPr>
      </w:sdtEndPr>
      <w:sdtContent>
        <w:p w14:paraId="47378EEB" w14:textId="754B7895" w:rsidR="00FA0ED1" w:rsidRDefault="00FA0ED1">
          <w:pPr>
            <w:pStyle w:val="TOCHeading"/>
          </w:pPr>
          <w:r>
            <w:t>Table of Contents</w:t>
          </w:r>
        </w:p>
        <w:p w14:paraId="22290128" w14:textId="57DFFF79" w:rsidR="004E72FF" w:rsidRDefault="00FA0ED1">
          <w:pPr>
            <w:pStyle w:val="TOC1"/>
            <w:tabs>
              <w:tab w:val="left" w:pos="440"/>
              <w:tab w:val="right" w:leader="dot" w:pos="9010"/>
            </w:tabs>
            <w:rPr>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7629868" w:history="1">
            <w:r w:rsidR="004E72FF" w:rsidRPr="000107BD">
              <w:rPr>
                <w:rStyle w:val="Hyperlink"/>
                <w:noProof/>
              </w:rPr>
              <w:t>1</w:t>
            </w:r>
            <w:r w:rsidR="004E72FF">
              <w:rPr>
                <w:b w:val="0"/>
                <w:bCs w:val="0"/>
                <w:i w:val="0"/>
                <w:iCs w:val="0"/>
                <w:noProof/>
                <w:kern w:val="2"/>
                <w14:ligatures w14:val="standardContextual"/>
              </w:rPr>
              <w:tab/>
            </w:r>
            <w:r w:rsidR="004E72FF" w:rsidRPr="000107BD">
              <w:rPr>
                <w:rStyle w:val="Hyperlink"/>
                <w:noProof/>
              </w:rPr>
              <w:t>Introduction</w:t>
            </w:r>
            <w:r w:rsidR="004E72FF">
              <w:rPr>
                <w:noProof/>
                <w:webHidden/>
              </w:rPr>
              <w:tab/>
            </w:r>
            <w:r w:rsidR="004E72FF">
              <w:rPr>
                <w:noProof/>
                <w:webHidden/>
              </w:rPr>
              <w:fldChar w:fldCharType="begin"/>
            </w:r>
            <w:r w:rsidR="004E72FF">
              <w:rPr>
                <w:noProof/>
                <w:webHidden/>
              </w:rPr>
              <w:instrText xml:space="preserve"> PAGEREF _Toc197629868 \h </w:instrText>
            </w:r>
            <w:r w:rsidR="004E72FF">
              <w:rPr>
                <w:noProof/>
                <w:webHidden/>
              </w:rPr>
            </w:r>
            <w:r w:rsidR="004E72FF">
              <w:rPr>
                <w:noProof/>
                <w:webHidden/>
              </w:rPr>
              <w:fldChar w:fldCharType="separate"/>
            </w:r>
            <w:r w:rsidR="004E72FF">
              <w:rPr>
                <w:noProof/>
                <w:webHidden/>
              </w:rPr>
              <w:t>3</w:t>
            </w:r>
            <w:r w:rsidR="004E72FF">
              <w:rPr>
                <w:noProof/>
                <w:webHidden/>
              </w:rPr>
              <w:fldChar w:fldCharType="end"/>
            </w:r>
          </w:hyperlink>
        </w:p>
        <w:p w14:paraId="1A1E31ED" w14:textId="5EAB708F" w:rsidR="004E72FF" w:rsidRDefault="004E72FF">
          <w:pPr>
            <w:pStyle w:val="TOC2"/>
            <w:tabs>
              <w:tab w:val="left" w:pos="880"/>
              <w:tab w:val="right" w:leader="dot" w:pos="9010"/>
            </w:tabs>
            <w:rPr>
              <w:b w:val="0"/>
              <w:bCs w:val="0"/>
              <w:noProof/>
              <w:kern w:val="2"/>
              <w:sz w:val="24"/>
              <w:szCs w:val="24"/>
              <w14:ligatures w14:val="standardContextual"/>
            </w:rPr>
          </w:pPr>
          <w:hyperlink w:anchor="_Toc197629869" w:history="1">
            <w:r w:rsidRPr="000107BD">
              <w:rPr>
                <w:rStyle w:val="Hyperlink"/>
                <w:noProof/>
              </w:rPr>
              <w:t>1.1</w:t>
            </w:r>
            <w:r>
              <w:rPr>
                <w:b w:val="0"/>
                <w:bCs w:val="0"/>
                <w:noProof/>
                <w:kern w:val="2"/>
                <w:sz w:val="24"/>
                <w:szCs w:val="24"/>
                <w14:ligatures w14:val="standardContextual"/>
              </w:rPr>
              <w:tab/>
            </w:r>
            <w:r w:rsidRPr="000107BD">
              <w:rPr>
                <w:rStyle w:val="Hyperlink"/>
                <w:noProof/>
              </w:rPr>
              <w:t>Hypotheses and Statistical Tests</w:t>
            </w:r>
            <w:r>
              <w:rPr>
                <w:noProof/>
                <w:webHidden/>
              </w:rPr>
              <w:tab/>
            </w:r>
            <w:r>
              <w:rPr>
                <w:noProof/>
                <w:webHidden/>
              </w:rPr>
              <w:fldChar w:fldCharType="begin"/>
            </w:r>
            <w:r>
              <w:rPr>
                <w:noProof/>
                <w:webHidden/>
              </w:rPr>
              <w:instrText xml:space="preserve"> PAGEREF _Toc197629869 \h </w:instrText>
            </w:r>
            <w:r>
              <w:rPr>
                <w:noProof/>
                <w:webHidden/>
              </w:rPr>
            </w:r>
            <w:r>
              <w:rPr>
                <w:noProof/>
                <w:webHidden/>
              </w:rPr>
              <w:fldChar w:fldCharType="separate"/>
            </w:r>
            <w:r>
              <w:rPr>
                <w:noProof/>
                <w:webHidden/>
              </w:rPr>
              <w:t>3</w:t>
            </w:r>
            <w:r>
              <w:rPr>
                <w:noProof/>
                <w:webHidden/>
              </w:rPr>
              <w:fldChar w:fldCharType="end"/>
            </w:r>
          </w:hyperlink>
        </w:p>
        <w:p w14:paraId="136E1523" w14:textId="4648C702" w:rsidR="004E72FF" w:rsidRDefault="004E72FF">
          <w:pPr>
            <w:pStyle w:val="TOC1"/>
            <w:tabs>
              <w:tab w:val="left" w:pos="440"/>
              <w:tab w:val="right" w:leader="dot" w:pos="9010"/>
            </w:tabs>
            <w:rPr>
              <w:b w:val="0"/>
              <w:bCs w:val="0"/>
              <w:i w:val="0"/>
              <w:iCs w:val="0"/>
              <w:noProof/>
              <w:kern w:val="2"/>
              <w14:ligatures w14:val="standardContextual"/>
            </w:rPr>
          </w:pPr>
          <w:hyperlink w:anchor="_Toc197629870" w:history="1">
            <w:r w:rsidRPr="000107BD">
              <w:rPr>
                <w:rStyle w:val="Hyperlink"/>
                <w:noProof/>
              </w:rPr>
              <w:t>2</w:t>
            </w:r>
            <w:r>
              <w:rPr>
                <w:b w:val="0"/>
                <w:bCs w:val="0"/>
                <w:i w:val="0"/>
                <w:iCs w:val="0"/>
                <w:noProof/>
                <w:kern w:val="2"/>
                <w14:ligatures w14:val="standardContextual"/>
              </w:rPr>
              <w:tab/>
            </w:r>
            <w:r w:rsidRPr="000107BD">
              <w:rPr>
                <w:rStyle w:val="Hyperlink"/>
                <w:noProof/>
              </w:rPr>
              <w:t>Methodology</w:t>
            </w:r>
            <w:r>
              <w:rPr>
                <w:noProof/>
                <w:webHidden/>
              </w:rPr>
              <w:tab/>
            </w:r>
            <w:r>
              <w:rPr>
                <w:noProof/>
                <w:webHidden/>
              </w:rPr>
              <w:fldChar w:fldCharType="begin"/>
            </w:r>
            <w:r>
              <w:rPr>
                <w:noProof/>
                <w:webHidden/>
              </w:rPr>
              <w:instrText xml:space="preserve"> PAGEREF _Toc197629870 \h </w:instrText>
            </w:r>
            <w:r>
              <w:rPr>
                <w:noProof/>
                <w:webHidden/>
              </w:rPr>
            </w:r>
            <w:r>
              <w:rPr>
                <w:noProof/>
                <w:webHidden/>
              </w:rPr>
              <w:fldChar w:fldCharType="separate"/>
            </w:r>
            <w:r>
              <w:rPr>
                <w:noProof/>
                <w:webHidden/>
              </w:rPr>
              <w:t>3</w:t>
            </w:r>
            <w:r>
              <w:rPr>
                <w:noProof/>
                <w:webHidden/>
              </w:rPr>
              <w:fldChar w:fldCharType="end"/>
            </w:r>
          </w:hyperlink>
        </w:p>
        <w:p w14:paraId="012D907F" w14:textId="7EB70BD5" w:rsidR="004E72FF" w:rsidRDefault="004E72FF">
          <w:pPr>
            <w:pStyle w:val="TOC2"/>
            <w:tabs>
              <w:tab w:val="left" w:pos="880"/>
              <w:tab w:val="right" w:leader="dot" w:pos="9010"/>
            </w:tabs>
            <w:rPr>
              <w:b w:val="0"/>
              <w:bCs w:val="0"/>
              <w:noProof/>
              <w:kern w:val="2"/>
              <w:sz w:val="24"/>
              <w:szCs w:val="24"/>
              <w14:ligatures w14:val="standardContextual"/>
            </w:rPr>
          </w:pPr>
          <w:hyperlink w:anchor="_Toc197629871" w:history="1">
            <w:r w:rsidRPr="000107BD">
              <w:rPr>
                <w:rStyle w:val="Hyperlink"/>
                <w:noProof/>
              </w:rPr>
              <w:t>2.1</w:t>
            </w:r>
            <w:r>
              <w:rPr>
                <w:b w:val="0"/>
                <w:bCs w:val="0"/>
                <w:noProof/>
                <w:kern w:val="2"/>
                <w:sz w:val="24"/>
                <w:szCs w:val="24"/>
                <w14:ligatures w14:val="standardContextual"/>
              </w:rPr>
              <w:tab/>
            </w:r>
            <w:r w:rsidRPr="000107BD">
              <w:rPr>
                <w:rStyle w:val="Hyperlink"/>
                <w:noProof/>
              </w:rPr>
              <w:t>Hypothesis testing:</w:t>
            </w:r>
            <w:r>
              <w:rPr>
                <w:noProof/>
                <w:webHidden/>
              </w:rPr>
              <w:tab/>
            </w:r>
            <w:r>
              <w:rPr>
                <w:noProof/>
                <w:webHidden/>
              </w:rPr>
              <w:fldChar w:fldCharType="begin"/>
            </w:r>
            <w:r>
              <w:rPr>
                <w:noProof/>
                <w:webHidden/>
              </w:rPr>
              <w:instrText xml:space="preserve"> PAGEREF _Toc197629871 \h </w:instrText>
            </w:r>
            <w:r>
              <w:rPr>
                <w:noProof/>
                <w:webHidden/>
              </w:rPr>
            </w:r>
            <w:r>
              <w:rPr>
                <w:noProof/>
                <w:webHidden/>
              </w:rPr>
              <w:fldChar w:fldCharType="separate"/>
            </w:r>
            <w:r>
              <w:rPr>
                <w:noProof/>
                <w:webHidden/>
              </w:rPr>
              <w:t>4</w:t>
            </w:r>
            <w:r>
              <w:rPr>
                <w:noProof/>
                <w:webHidden/>
              </w:rPr>
              <w:fldChar w:fldCharType="end"/>
            </w:r>
          </w:hyperlink>
        </w:p>
        <w:p w14:paraId="4C0D1521" w14:textId="3A070ADF" w:rsidR="004E72FF" w:rsidRDefault="004E72FF">
          <w:pPr>
            <w:pStyle w:val="TOC3"/>
            <w:tabs>
              <w:tab w:val="left" w:pos="1320"/>
              <w:tab w:val="right" w:leader="dot" w:pos="9010"/>
            </w:tabs>
            <w:rPr>
              <w:noProof/>
              <w:kern w:val="2"/>
              <w:sz w:val="24"/>
              <w:szCs w:val="24"/>
              <w14:ligatures w14:val="standardContextual"/>
            </w:rPr>
          </w:pPr>
          <w:hyperlink w:anchor="_Toc197629872" w:history="1">
            <w:r w:rsidRPr="000107BD">
              <w:rPr>
                <w:rStyle w:val="Hyperlink"/>
                <w:noProof/>
              </w:rPr>
              <w:t>2.1.1</w:t>
            </w:r>
            <w:r>
              <w:rPr>
                <w:noProof/>
                <w:kern w:val="2"/>
                <w:sz w:val="24"/>
                <w:szCs w:val="24"/>
                <w14:ligatures w14:val="standardContextual"/>
              </w:rPr>
              <w:tab/>
            </w:r>
            <w:r w:rsidRPr="000107BD">
              <w:rPr>
                <w:rStyle w:val="Hyperlink"/>
                <w:noProof/>
              </w:rPr>
              <w:t>Hypothesis 1: Higher BMI is associated with an increased likelihood of diabetes</w:t>
            </w:r>
            <w:r>
              <w:rPr>
                <w:noProof/>
                <w:webHidden/>
              </w:rPr>
              <w:tab/>
            </w:r>
            <w:r>
              <w:rPr>
                <w:noProof/>
                <w:webHidden/>
              </w:rPr>
              <w:fldChar w:fldCharType="begin"/>
            </w:r>
            <w:r>
              <w:rPr>
                <w:noProof/>
                <w:webHidden/>
              </w:rPr>
              <w:instrText xml:space="preserve"> PAGEREF _Toc197629872 \h </w:instrText>
            </w:r>
            <w:r>
              <w:rPr>
                <w:noProof/>
                <w:webHidden/>
              </w:rPr>
            </w:r>
            <w:r>
              <w:rPr>
                <w:noProof/>
                <w:webHidden/>
              </w:rPr>
              <w:fldChar w:fldCharType="separate"/>
            </w:r>
            <w:r>
              <w:rPr>
                <w:noProof/>
                <w:webHidden/>
              </w:rPr>
              <w:t>4</w:t>
            </w:r>
            <w:r>
              <w:rPr>
                <w:noProof/>
                <w:webHidden/>
              </w:rPr>
              <w:fldChar w:fldCharType="end"/>
            </w:r>
          </w:hyperlink>
        </w:p>
        <w:p w14:paraId="2CF06749" w14:textId="05EFB912" w:rsidR="004E72FF" w:rsidRDefault="004E72FF">
          <w:pPr>
            <w:pStyle w:val="TOC3"/>
            <w:tabs>
              <w:tab w:val="left" w:pos="1320"/>
              <w:tab w:val="right" w:leader="dot" w:pos="9010"/>
            </w:tabs>
            <w:rPr>
              <w:noProof/>
              <w:kern w:val="2"/>
              <w:sz w:val="24"/>
              <w:szCs w:val="24"/>
              <w14:ligatures w14:val="standardContextual"/>
            </w:rPr>
          </w:pPr>
          <w:hyperlink w:anchor="_Toc197629873" w:history="1">
            <w:r w:rsidRPr="000107BD">
              <w:rPr>
                <w:rStyle w:val="Hyperlink"/>
                <w:noProof/>
              </w:rPr>
              <w:t>2.1.2</w:t>
            </w:r>
            <w:r>
              <w:rPr>
                <w:noProof/>
                <w:kern w:val="2"/>
                <w:sz w:val="24"/>
                <w:szCs w:val="24"/>
                <w14:ligatures w14:val="standardContextual"/>
              </w:rPr>
              <w:tab/>
            </w:r>
            <w:r w:rsidRPr="000107BD">
              <w:rPr>
                <w:rStyle w:val="Hyperlink"/>
                <w:noProof/>
              </w:rPr>
              <w:t>Hypothesis 2: Smoking history affects the risk of diabetes</w:t>
            </w:r>
            <w:r>
              <w:rPr>
                <w:noProof/>
                <w:webHidden/>
              </w:rPr>
              <w:tab/>
            </w:r>
            <w:r>
              <w:rPr>
                <w:noProof/>
                <w:webHidden/>
              </w:rPr>
              <w:fldChar w:fldCharType="begin"/>
            </w:r>
            <w:r>
              <w:rPr>
                <w:noProof/>
                <w:webHidden/>
              </w:rPr>
              <w:instrText xml:space="preserve"> PAGEREF _Toc197629873 \h </w:instrText>
            </w:r>
            <w:r>
              <w:rPr>
                <w:noProof/>
                <w:webHidden/>
              </w:rPr>
            </w:r>
            <w:r>
              <w:rPr>
                <w:noProof/>
                <w:webHidden/>
              </w:rPr>
              <w:fldChar w:fldCharType="separate"/>
            </w:r>
            <w:r>
              <w:rPr>
                <w:noProof/>
                <w:webHidden/>
              </w:rPr>
              <w:t>5</w:t>
            </w:r>
            <w:r>
              <w:rPr>
                <w:noProof/>
                <w:webHidden/>
              </w:rPr>
              <w:fldChar w:fldCharType="end"/>
            </w:r>
          </w:hyperlink>
        </w:p>
        <w:p w14:paraId="1DB727B9" w14:textId="3A5DBF21" w:rsidR="004E72FF" w:rsidRDefault="004E72FF">
          <w:pPr>
            <w:pStyle w:val="TOC3"/>
            <w:tabs>
              <w:tab w:val="left" w:pos="1320"/>
              <w:tab w:val="right" w:leader="dot" w:pos="9010"/>
            </w:tabs>
            <w:rPr>
              <w:noProof/>
              <w:kern w:val="2"/>
              <w:sz w:val="24"/>
              <w:szCs w:val="24"/>
              <w14:ligatures w14:val="standardContextual"/>
            </w:rPr>
          </w:pPr>
          <w:hyperlink w:anchor="_Toc197629874" w:history="1">
            <w:r w:rsidRPr="000107BD">
              <w:rPr>
                <w:rStyle w:val="Hyperlink"/>
                <w:noProof/>
              </w:rPr>
              <w:t>2.1.3</w:t>
            </w:r>
            <w:r>
              <w:rPr>
                <w:noProof/>
                <w:kern w:val="2"/>
                <w:sz w:val="24"/>
                <w:szCs w:val="24"/>
                <w14:ligatures w14:val="standardContextual"/>
              </w:rPr>
              <w:tab/>
            </w:r>
            <w:r w:rsidRPr="000107BD">
              <w:rPr>
                <w:rStyle w:val="Hyperlink"/>
                <w:noProof/>
              </w:rPr>
              <w:t>Hypothesis 3: Older individuals have a higher risk of diabetes</w:t>
            </w:r>
            <w:r>
              <w:rPr>
                <w:noProof/>
                <w:webHidden/>
              </w:rPr>
              <w:tab/>
            </w:r>
            <w:r>
              <w:rPr>
                <w:noProof/>
                <w:webHidden/>
              </w:rPr>
              <w:fldChar w:fldCharType="begin"/>
            </w:r>
            <w:r>
              <w:rPr>
                <w:noProof/>
                <w:webHidden/>
              </w:rPr>
              <w:instrText xml:space="preserve"> PAGEREF _Toc197629874 \h </w:instrText>
            </w:r>
            <w:r>
              <w:rPr>
                <w:noProof/>
                <w:webHidden/>
              </w:rPr>
            </w:r>
            <w:r>
              <w:rPr>
                <w:noProof/>
                <w:webHidden/>
              </w:rPr>
              <w:fldChar w:fldCharType="separate"/>
            </w:r>
            <w:r>
              <w:rPr>
                <w:noProof/>
                <w:webHidden/>
              </w:rPr>
              <w:t>5</w:t>
            </w:r>
            <w:r>
              <w:rPr>
                <w:noProof/>
                <w:webHidden/>
              </w:rPr>
              <w:fldChar w:fldCharType="end"/>
            </w:r>
          </w:hyperlink>
        </w:p>
        <w:p w14:paraId="167BB3A2" w14:textId="76B498D3" w:rsidR="004E72FF" w:rsidRDefault="004E72FF">
          <w:pPr>
            <w:pStyle w:val="TOC3"/>
            <w:tabs>
              <w:tab w:val="left" w:pos="1320"/>
              <w:tab w:val="right" w:leader="dot" w:pos="9010"/>
            </w:tabs>
            <w:rPr>
              <w:noProof/>
              <w:kern w:val="2"/>
              <w:sz w:val="24"/>
              <w:szCs w:val="24"/>
              <w14:ligatures w14:val="standardContextual"/>
            </w:rPr>
          </w:pPr>
          <w:hyperlink w:anchor="_Toc197629875" w:history="1">
            <w:r w:rsidRPr="000107BD">
              <w:rPr>
                <w:rStyle w:val="Hyperlink"/>
                <w:noProof/>
              </w:rPr>
              <w:t>2.1.4</w:t>
            </w:r>
            <w:r>
              <w:rPr>
                <w:noProof/>
                <w:kern w:val="2"/>
                <w:sz w:val="24"/>
                <w:szCs w:val="24"/>
                <w14:ligatures w14:val="standardContextual"/>
              </w:rPr>
              <w:tab/>
            </w:r>
            <w:r w:rsidRPr="000107BD">
              <w:rPr>
                <w:rStyle w:val="Hyperlink"/>
                <w:noProof/>
              </w:rPr>
              <w:t>Hypothesis 4: Diabetes prevalence differs by gender</w:t>
            </w:r>
            <w:r>
              <w:rPr>
                <w:noProof/>
                <w:webHidden/>
              </w:rPr>
              <w:tab/>
            </w:r>
            <w:r>
              <w:rPr>
                <w:noProof/>
                <w:webHidden/>
              </w:rPr>
              <w:fldChar w:fldCharType="begin"/>
            </w:r>
            <w:r>
              <w:rPr>
                <w:noProof/>
                <w:webHidden/>
              </w:rPr>
              <w:instrText xml:space="preserve"> PAGEREF _Toc197629875 \h </w:instrText>
            </w:r>
            <w:r>
              <w:rPr>
                <w:noProof/>
                <w:webHidden/>
              </w:rPr>
            </w:r>
            <w:r>
              <w:rPr>
                <w:noProof/>
                <w:webHidden/>
              </w:rPr>
              <w:fldChar w:fldCharType="separate"/>
            </w:r>
            <w:r>
              <w:rPr>
                <w:noProof/>
                <w:webHidden/>
              </w:rPr>
              <w:t>6</w:t>
            </w:r>
            <w:r>
              <w:rPr>
                <w:noProof/>
                <w:webHidden/>
              </w:rPr>
              <w:fldChar w:fldCharType="end"/>
            </w:r>
          </w:hyperlink>
        </w:p>
        <w:p w14:paraId="22A71602" w14:textId="692CA243" w:rsidR="004E72FF" w:rsidRDefault="004E72FF">
          <w:pPr>
            <w:pStyle w:val="TOC2"/>
            <w:tabs>
              <w:tab w:val="left" w:pos="880"/>
              <w:tab w:val="right" w:leader="dot" w:pos="9010"/>
            </w:tabs>
            <w:rPr>
              <w:b w:val="0"/>
              <w:bCs w:val="0"/>
              <w:noProof/>
              <w:kern w:val="2"/>
              <w:sz w:val="24"/>
              <w:szCs w:val="24"/>
              <w14:ligatures w14:val="standardContextual"/>
            </w:rPr>
          </w:pPr>
          <w:hyperlink w:anchor="_Toc197629876" w:history="1">
            <w:r w:rsidRPr="000107BD">
              <w:rPr>
                <w:rStyle w:val="Hyperlink"/>
                <w:noProof/>
              </w:rPr>
              <w:t>2.2</w:t>
            </w:r>
            <w:r>
              <w:rPr>
                <w:b w:val="0"/>
                <w:bCs w:val="0"/>
                <w:noProof/>
                <w:kern w:val="2"/>
                <w:sz w:val="24"/>
                <w:szCs w:val="24"/>
                <w14:ligatures w14:val="standardContextual"/>
              </w:rPr>
              <w:tab/>
            </w:r>
            <w:r w:rsidRPr="000107BD">
              <w:rPr>
                <w:rStyle w:val="Hyperlink"/>
                <w:noProof/>
              </w:rPr>
              <w:t>Full Logistic Regression Model</w:t>
            </w:r>
            <w:r>
              <w:rPr>
                <w:noProof/>
                <w:webHidden/>
              </w:rPr>
              <w:tab/>
            </w:r>
            <w:r>
              <w:rPr>
                <w:noProof/>
                <w:webHidden/>
              </w:rPr>
              <w:fldChar w:fldCharType="begin"/>
            </w:r>
            <w:r>
              <w:rPr>
                <w:noProof/>
                <w:webHidden/>
              </w:rPr>
              <w:instrText xml:space="preserve"> PAGEREF _Toc197629876 \h </w:instrText>
            </w:r>
            <w:r>
              <w:rPr>
                <w:noProof/>
                <w:webHidden/>
              </w:rPr>
            </w:r>
            <w:r>
              <w:rPr>
                <w:noProof/>
                <w:webHidden/>
              </w:rPr>
              <w:fldChar w:fldCharType="separate"/>
            </w:r>
            <w:r>
              <w:rPr>
                <w:noProof/>
                <w:webHidden/>
              </w:rPr>
              <w:t>6</w:t>
            </w:r>
            <w:r>
              <w:rPr>
                <w:noProof/>
                <w:webHidden/>
              </w:rPr>
              <w:fldChar w:fldCharType="end"/>
            </w:r>
          </w:hyperlink>
        </w:p>
        <w:p w14:paraId="7F04217D" w14:textId="137C5E3A" w:rsidR="004E72FF" w:rsidRDefault="004E72FF">
          <w:pPr>
            <w:pStyle w:val="TOC1"/>
            <w:tabs>
              <w:tab w:val="left" w:pos="440"/>
              <w:tab w:val="right" w:leader="dot" w:pos="9010"/>
            </w:tabs>
            <w:rPr>
              <w:b w:val="0"/>
              <w:bCs w:val="0"/>
              <w:i w:val="0"/>
              <w:iCs w:val="0"/>
              <w:noProof/>
              <w:kern w:val="2"/>
              <w14:ligatures w14:val="standardContextual"/>
            </w:rPr>
          </w:pPr>
          <w:hyperlink w:anchor="_Toc197629877" w:history="1">
            <w:r w:rsidRPr="000107BD">
              <w:rPr>
                <w:rStyle w:val="Hyperlink"/>
                <w:noProof/>
              </w:rPr>
              <w:t>3</w:t>
            </w:r>
            <w:r>
              <w:rPr>
                <w:b w:val="0"/>
                <w:bCs w:val="0"/>
                <w:i w:val="0"/>
                <w:iCs w:val="0"/>
                <w:noProof/>
                <w:kern w:val="2"/>
                <w14:ligatures w14:val="standardContextual"/>
              </w:rPr>
              <w:tab/>
            </w:r>
            <w:r w:rsidRPr="000107BD">
              <w:rPr>
                <w:rStyle w:val="Hyperlink"/>
                <w:noProof/>
              </w:rPr>
              <w:t>Results and Discussion</w:t>
            </w:r>
            <w:r>
              <w:rPr>
                <w:noProof/>
                <w:webHidden/>
              </w:rPr>
              <w:tab/>
            </w:r>
            <w:r>
              <w:rPr>
                <w:noProof/>
                <w:webHidden/>
              </w:rPr>
              <w:fldChar w:fldCharType="begin"/>
            </w:r>
            <w:r>
              <w:rPr>
                <w:noProof/>
                <w:webHidden/>
              </w:rPr>
              <w:instrText xml:space="preserve"> PAGEREF _Toc197629877 \h </w:instrText>
            </w:r>
            <w:r>
              <w:rPr>
                <w:noProof/>
                <w:webHidden/>
              </w:rPr>
            </w:r>
            <w:r>
              <w:rPr>
                <w:noProof/>
                <w:webHidden/>
              </w:rPr>
              <w:fldChar w:fldCharType="separate"/>
            </w:r>
            <w:r>
              <w:rPr>
                <w:noProof/>
                <w:webHidden/>
              </w:rPr>
              <w:t>7</w:t>
            </w:r>
            <w:r>
              <w:rPr>
                <w:noProof/>
                <w:webHidden/>
              </w:rPr>
              <w:fldChar w:fldCharType="end"/>
            </w:r>
          </w:hyperlink>
        </w:p>
        <w:p w14:paraId="5C85C5A6" w14:textId="2865E9D7" w:rsidR="004E72FF" w:rsidRDefault="004E72FF">
          <w:pPr>
            <w:pStyle w:val="TOC2"/>
            <w:tabs>
              <w:tab w:val="left" w:pos="880"/>
              <w:tab w:val="right" w:leader="dot" w:pos="9010"/>
            </w:tabs>
            <w:rPr>
              <w:b w:val="0"/>
              <w:bCs w:val="0"/>
              <w:noProof/>
              <w:kern w:val="2"/>
              <w:sz w:val="24"/>
              <w:szCs w:val="24"/>
              <w14:ligatures w14:val="standardContextual"/>
            </w:rPr>
          </w:pPr>
          <w:hyperlink w:anchor="_Toc197629878" w:history="1">
            <w:r w:rsidRPr="000107BD">
              <w:rPr>
                <w:rStyle w:val="Hyperlink"/>
                <w:noProof/>
              </w:rPr>
              <w:t>3.1</w:t>
            </w:r>
            <w:r>
              <w:rPr>
                <w:b w:val="0"/>
                <w:bCs w:val="0"/>
                <w:noProof/>
                <w:kern w:val="2"/>
                <w:sz w:val="24"/>
                <w:szCs w:val="24"/>
                <w14:ligatures w14:val="standardContextual"/>
              </w:rPr>
              <w:tab/>
            </w:r>
            <w:r w:rsidRPr="000107BD">
              <w:rPr>
                <w:rStyle w:val="Hyperlink"/>
                <w:noProof/>
              </w:rPr>
              <w:t>Exploratory Data Visualization</w:t>
            </w:r>
            <w:r>
              <w:rPr>
                <w:noProof/>
                <w:webHidden/>
              </w:rPr>
              <w:tab/>
            </w:r>
            <w:r>
              <w:rPr>
                <w:noProof/>
                <w:webHidden/>
              </w:rPr>
              <w:fldChar w:fldCharType="begin"/>
            </w:r>
            <w:r>
              <w:rPr>
                <w:noProof/>
                <w:webHidden/>
              </w:rPr>
              <w:instrText xml:space="preserve"> PAGEREF _Toc197629878 \h </w:instrText>
            </w:r>
            <w:r>
              <w:rPr>
                <w:noProof/>
                <w:webHidden/>
              </w:rPr>
            </w:r>
            <w:r>
              <w:rPr>
                <w:noProof/>
                <w:webHidden/>
              </w:rPr>
              <w:fldChar w:fldCharType="separate"/>
            </w:r>
            <w:r>
              <w:rPr>
                <w:noProof/>
                <w:webHidden/>
              </w:rPr>
              <w:t>7</w:t>
            </w:r>
            <w:r>
              <w:rPr>
                <w:noProof/>
                <w:webHidden/>
              </w:rPr>
              <w:fldChar w:fldCharType="end"/>
            </w:r>
          </w:hyperlink>
        </w:p>
        <w:p w14:paraId="12FC5A48" w14:textId="4255A310" w:rsidR="004E72FF" w:rsidRDefault="004E72FF">
          <w:pPr>
            <w:pStyle w:val="TOC3"/>
            <w:tabs>
              <w:tab w:val="left" w:pos="1320"/>
              <w:tab w:val="right" w:leader="dot" w:pos="9010"/>
            </w:tabs>
            <w:rPr>
              <w:noProof/>
              <w:kern w:val="2"/>
              <w:sz w:val="24"/>
              <w:szCs w:val="24"/>
              <w14:ligatures w14:val="standardContextual"/>
            </w:rPr>
          </w:pPr>
          <w:hyperlink w:anchor="_Toc197629879" w:history="1">
            <w:r w:rsidRPr="000107BD">
              <w:rPr>
                <w:rStyle w:val="Hyperlink"/>
                <w:noProof/>
              </w:rPr>
              <w:t>3.1.1</w:t>
            </w:r>
            <w:r>
              <w:rPr>
                <w:noProof/>
                <w:kern w:val="2"/>
                <w:sz w:val="24"/>
                <w:szCs w:val="24"/>
                <w14:ligatures w14:val="standardContextual"/>
              </w:rPr>
              <w:tab/>
            </w:r>
            <w:r w:rsidRPr="000107BD">
              <w:rPr>
                <w:rStyle w:val="Hyperlink"/>
                <w:noProof/>
              </w:rPr>
              <w:t>Distribution of BMI</w:t>
            </w:r>
            <w:r>
              <w:rPr>
                <w:noProof/>
                <w:webHidden/>
              </w:rPr>
              <w:tab/>
            </w:r>
            <w:r>
              <w:rPr>
                <w:noProof/>
                <w:webHidden/>
              </w:rPr>
              <w:fldChar w:fldCharType="begin"/>
            </w:r>
            <w:r>
              <w:rPr>
                <w:noProof/>
                <w:webHidden/>
              </w:rPr>
              <w:instrText xml:space="preserve"> PAGEREF _Toc197629879 \h </w:instrText>
            </w:r>
            <w:r>
              <w:rPr>
                <w:noProof/>
                <w:webHidden/>
              </w:rPr>
            </w:r>
            <w:r>
              <w:rPr>
                <w:noProof/>
                <w:webHidden/>
              </w:rPr>
              <w:fldChar w:fldCharType="separate"/>
            </w:r>
            <w:r>
              <w:rPr>
                <w:noProof/>
                <w:webHidden/>
              </w:rPr>
              <w:t>7</w:t>
            </w:r>
            <w:r>
              <w:rPr>
                <w:noProof/>
                <w:webHidden/>
              </w:rPr>
              <w:fldChar w:fldCharType="end"/>
            </w:r>
          </w:hyperlink>
        </w:p>
        <w:p w14:paraId="762041FD" w14:textId="232AC6C9" w:rsidR="004E72FF" w:rsidRDefault="004E72FF">
          <w:pPr>
            <w:pStyle w:val="TOC3"/>
            <w:tabs>
              <w:tab w:val="left" w:pos="1320"/>
              <w:tab w:val="right" w:leader="dot" w:pos="9010"/>
            </w:tabs>
            <w:rPr>
              <w:noProof/>
              <w:kern w:val="2"/>
              <w:sz w:val="24"/>
              <w:szCs w:val="24"/>
              <w14:ligatures w14:val="standardContextual"/>
            </w:rPr>
          </w:pPr>
          <w:hyperlink w:anchor="_Toc197629880" w:history="1">
            <w:r w:rsidRPr="000107BD">
              <w:rPr>
                <w:rStyle w:val="Hyperlink"/>
                <w:noProof/>
              </w:rPr>
              <w:t>3.1.2</w:t>
            </w:r>
            <w:r>
              <w:rPr>
                <w:noProof/>
                <w:kern w:val="2"/>
                <w:sz w:val="24"/>
                <w:szCs w:val="24"/>
                <w14:ligatures w14:val="standardContextual"/>
              </w:rPr>
              <w:tab/>
            </w:r>
            <w:r w:rsidRPr="000107BD">
              <w:rPr>
                <w:rStyle w:val="Hyperlink"/>
                <w:noProof/>
              </w:rPr>
              <w:t>Distribution of age</w:t>
            </w:r>
            <w:r>
              <w:rPr>
                <w:noProof/>
                <w:webHidden/>
              </w:rPr>
              <w:tab/>
            </w:r>
            <w:r>
              <w:rPr>
                <w:noProof/>
                <w:webHidden/>
              </w:rPr>
              <w:fldChar w:fldCharType="begin"/>
            </w:r>
            <w:r>
              <w:rPr>
                <w:noProof/>
                <w:webHidden/>
              </w:rPr>
              <w:instrText xml:space="preserve"> PAGEREF _Toc197629880 \h </w:instrText>
            </w:r>
            <w:r>
              <w:rPr>
                <w:noProof/>
                <w:webHidden/>
              </w:rPr>
            </w:r>
            <w:r>
              <w:rPr>
                <w:noProof/>
                <w:webHidden/>
              </w:rPr>
              <w:fldChar w:fldCharType="separate"/>
            </w:r>
            <w:r>
              <w:rPr>
                <w:noProof/>
                <w:webHidden/>
              </w:rPr>
              <w:t>7</w:t>
            </w:r>
            <w:r>
              <w:rPr>
                <w:noProof/>
                <w:webHidden/>
              </w:rPr>
              <w:fldChar w:fldCharType="end"/>
            </w:r>
          </w:hyperlink>
        </w:p>
        <w:p w14:paraId="4E906BD7" w14:textId="49756B72" w:rsidR="004E72FF" w:rsidRDefault="004E72FF">
          <w:pPr>
            <w:pStyle w:val="TOC3"/>
            <w:tabs>
              <w:tab w:val="left" w:pos="1320"/>
              <w:tab w:val="right" w:leader="dot" w:pos="9010"/>
            </w:tabs>
            <w:rPr>
              <w:noProof/>
              <w:kern w:val="2"/>
              <w:sz w:val="24"/>
              <w:szCs w:val="24"/>
              <w14:ligatures w14:val="standardContextual"/>
            </w:rPr>
          </w:pPr>
          <w:hyperlink w:anchor="_Toc197629881" w:history="1">
            <w:r w:rsidRPr="000107BD">
              <w:rPr>
                <w:rStyle w:val="Hyperlink"/>
                <w:noProof/>
              </w:rPr>
              <w:t>3.1.3</w:t>
            </w:r>
            <w:r>
              <w:rPr>
                <w:noProof/>
                <w:kern w:val="2"/>
                <w:sz w:val="24"/>
                <w:szCs w:val="24"/>
                <w14:ligatures w14:val="standardContextual"/>
              </w:rPr>
              <w:tab/>
            </w:r>
            <w:r w:rsidRPr="000107BD">
              <w:rPr>
                <w:rStyle w:val="Hyperlink"/>
                <w:noProof/>
              </w:rPr>
              <w:t>Gender</w:t>
            </w:r>
            <w:r>
              <w:rPr>
                <w:noProof/>
                <w:webHidden/>
              </w:rPr>
              <w:tab/>
            </w:r>
            <w:r>
              <w:rPr>
                <w:noProof/>
                <w:webHidden/>
              </w:rPr>
              <w:fldChar w:fldCharType="begin"/>
            </w:r>
            <w:r>
              <w:rPr>
                <w:noProof/>
                <w:webHidden/>
              </w:rPr>
              <w:instrText xml:space="preserve"> PAGEREF _Toc197629881 \h </w:instrText>
            </w:r>
            <w:r>
              <w:rPr>
                <w:noProof/>
                <w:webHidden/>
              </w:rPr>
            </w:r>
            <w:r>
              <w:rPr>
                <w:noProof/>
                <w:webHidden/>
              </w:rPr>
              <w:fldChar w:fldCharType="separate"/>
            </w:r>
            <w:r>
              <w:rPr>
                <w:noProof/>
                <w:webHidden/>
              </w:rPr>
              <w:t>8</w:t>
            </w:r>
            <w:r>
              <w:rPr>
                <w:noProof/>
                <w:webHidden/>
              </w:rPr>
              <w:fldChar w:fldCharType="end"/>
            </w:r>
          </w:hyperlink>
        </w:p>
        <w:p w14:paraId="1585E45C" w14:textId="072AFD2C" w:rsidR="004E72FF" w:rsidRDefault="004E72FF">
          <w:pPr>
            <w:pStyle w:val="TOC3"/>
            <w:tabs>
              <w:tab w:val="left" w:pos="1320"/>
              <w:tab w:val="right" w:leader="dot" w:pos="9010"/>
            </w:tabs>
            <w:rPr>
              <w:noProof/>
              <w:kern w:val="2"/>
              <w:sz w:val="24"/>
              <w:szCs w:val="24"/>
              <w14:ligatures w14:val="standardContextual"/>
            </w:rPr>
          </w:pPr>
          <w:hyperlink w:anchor="_Toc197629882" w:history="1">
            <w:r w:rsidRPr="000107BD">
              <w:rPr>
                <w:rStyle w:val="Hyperlink"/>
                <w:noProof/>
              </w:rPr>
              <w:t>3.1.4</w:t>
            </w:r>
            <w:r>
              <w:rPr>
                <w:noProof/>
                <w:kern w:val="2"/>
                <w:sz w:val="24"/>
                <w:szCs w:val="24"/>
                <w14:ligatures w14:val="standardContextual"/>
              </w:rPr>
              <w:tab/>
            </w:r>
            <w:r w:rsidRPr="000107BD">
              <w:rPr>
                <w:rStyle w:val="Hyperlink"/>
                <w:noProof/>
              </w:rPr>
              <w:t>Smoke history</w:t>
            </w:r>
            <w:r>
              <w:rPr>
                <w:noProof/>
                <w:webHidden/>
              </w:rPr>
              <w:tab/>
            </w:r>
            <w:r>
              <w:rPr>
                <w:noProof/>
                <w:webHidden/>
              </w:rPr>
              <w:fldChar w:fldCharType="begin"/>
            </w:r>
            <w:r>
              <w:rPr>
                <w:noProof/>
                <w:webHidden/>
              </w:rPr>
              <w:instrText xml:space="preserve"> PAGEREF _Toc197629882 \h </w:instrText>
            </w:r>
            <w:r>
              <w:rPr>
                <w:noProof/>
                <w:webHidden/>
              </w:rPr>
            </w:r>
            <w:r>
              <w:rPr>
                <w:noProof/>
                <w:webHidden/>
              </w:rPr>
              <w:fldChar w:fldCharType="separate"/>
            </w:r>
            <w:r>
              <w:rPr>
                <w:noProof/>
                <w:webHidden/>
              </w:rPr>
              <w:t>9</w:t>
            </w:r>
            <w:r>
              <w:rPr>
                <w:noProof/>
                <w:webHidden/>
              </w:rPr>
              <w:fldChar w:fldCharType="end"/>
            </w:r>
          </w:hyperlink>
        </w:p>
        <w:p w14:paraId="4C965B50" w14:textId="2A02B9BC" w:rsidR="004E72FF" w:rsidRDefault="004E72FF">
          <w:pPr>
            <w:pStyle w:val="TOC3"/>
            <w:tabs>
              <w:tab w:val="left" w:pos="1320"/>
              <w:tab w:val="right" w:leader="dot" w:pos="9010"/>
            </w:tabs>
            <w:rPr>
              <w:noProof/>
              <w:kern w:val="2"/>
              <w:sz w:val="24"/>
              <w:szCs w:val="24"/>
              <w14:ligatures w14:val="standardContextual"/>
            </w:rPr>
          </w:pPr>
          <w:hyperlink w:anchor="_Toc197629883" w:history="1">
            <w:r w:rsidRPr="000107BD">
              <w:rPr>
                <w:rStyle w:val="Hyperlink"/>
                <w:noProof/>
              </w:rPr>
              <w:t>3.1.5</w:t>
            </w:r>
            <w:r>
              <w:rPr>
                <w:noProof/>
                <w:kern w:val="2"/>
                <w:sz w:val="24"/>
                <w:szCs w:val="24"/>
                <w14:ligatures w14:val="standardContextual"/>
              </w:rPr>
              <w:tab/>
            </w:r>
            <w:r w:rsidRPr="000107BD">
              <w:rPr>
                <w:rStyle w:val="Hyperlink"/>
                <w:noProof/>
              </w:rPr>
              <w:t>Diabetes Status</w:t>
            </w:r>
            <w:r>
              <w:rPr>
                <w:noProof/>
                <w:webHidden/>
              </w:rPr>
              <w:tab/>
            </w:r>
            <w:r>
              <w:rPr>
                <w:noProof/>
                <w:webHidden/>
              </w:rPr>
              <w:fldChar w:fldCharType="begin"/>
            </w:r>
            <w:r>
              <w:rPr>
                <w:noProof/>
                <w:webHidden/>
              </w:rPr>
              <w:instrText xml:space="preserve"> PAGEREF _Toc197629883 \h </w:instrText>
            </w:r>
            <w:r>
              <w:rPr>
                <w:noProof/>
                <w:webHidden/>
              </w:rPr>
            </w:r>
            <w:r>
              <w:rPr>
                <w:noProof/>
                <w:webHidden/>
              </w:rPr>
              <w:fldChar w:fldCharType="separate"/>
            </w:r>
            <w:r>
              <w:rPr>
                <w:noProof/>
                <w:webHidden/>
              </w:rPr>
              <w:t>10</w:t>
            </w:r>
            <w:r>
              <w:rPr>
                <w:noProof/>
                <w:webHidden/>
              </w:rPr>
              <w:fldChar w:fldCharType="end"/>
            </w:r>
          </w:hyperlink>
        </w:p>
        <w:p w14:paraId="3F39E740" w14:textId="1BE77C51" w:rsidR="004E72FF" w:rsidRDefault="004E72FF">
          <w:pPr>
            <w:pStyle w:val="TOC2"/>
            <w:tabs>
              <w:tab w:val="left" w:pos="880"/>
              <w:tab w:val="right" w:leader="dot" w:pos="9010"/>
            </w:tabs>
            <w:rPr>
              <w:b w:val="0"/>
              <w:bCs w:val="0"/>
              <w:noProof/>
              <w:kern w:val="2"/>
              <w:sz w:val="24"/>
              <w:szCs w:val="24"/>
              <w14:ligatures w14:val="standardContextual"/>
            </w:rPr>
          </w:pPr>
          <w:hyperlink w:anchor="_Toc197629884" w:history="1">
            <w:r w:rsidRPr="000107BD">
              <w:rPr>
                <w:rStyle w:val="Hyperlink"/>
                <w:noProof/>
              </w:rPr>
              <w:t>3.2</w:t>
            </w:r>
            <w:r>
              <w:rPr>
                <w:b w:val="0"/>
                <w:bCs w:val="0"/>
                <w:noProof/>
                <w:kern w:val="2"/>
                <w:sz w:val="24"/>
                <w:szCs w:val="24"/>
                <w14:ligatures w14:val="standardContextual"/>
              </w:rPr>
              <w:tab/>
            </w:r>
            <w:r w:rsidRPr="000107BD">
              <w:rPr>
                <w:rStyle w:val="Hyperlink"/>
                <w:noProof/>
              </w:rPr>
              <w:t>Results of tested hypothesis</w:t>
            </w:r>
            <w:r>
              <w:rPr>
                <w:noProof/>
                <w:webHidden/>
              </w:rPr>
              <w:tab/>
            </w:r>
            <w:r>
              <w:rPr>
                <w:noProof/>
                <w:webHidden/>
              </w:rPr>
              <w:fldChar w:fldCharType="begin"/>
            </w:r>
            <w:r>
              <w:rPr>
                <w:noProof/>
                <w:webHidden/>
              </w:rPr>
              <w:instrText xml:space="preserve"> PAGEREF _Toc197629884 \h </w:instrText>
            </w:r>
            <w:r>
              <w:rPr>
                <w:noProof/>
                <w:webHidden/>
              </w:rPr>
            </w:r>
            <w:r>
              <w:rPr>
                <w:noProof/>
                <w:webHidden/>
              </w:rPr>
              <w:fldChar w:fldCharType="separate"/>
            </w:r>
            <w:r>
              <w:rPr>
                <w:noProof/>
                <w:webHidden/>
              </w:rPr>
              <w:t>10</w:t>
            </w:r>
            <w:r>
              <w:rPr>
                <w:noProof/>
                <w:webHidden/>
              </w:rPr>
              <w:fldChar w:fldCharType="end"/>
            </w:r>
          </w:hyperlink>
        </w:p>
        <w:p w14:paraId="2B695E43" w14:textId="21C2CC0B" w:rsidR="004E72FF" w:rsidRDefault="004E72FF">
          <w:pPr>
            <w:pStyle w:val="TOC3"/>
            <w:tabs>
              <w:tab w:val="left" w:pos="1320"/>
              <w:tab w:val="right" w:leader="dot" w:pos="9010"/>
            </w:tabs>
            <w:rPr>
              <w:noProof/>
              <w:kern w:val="2"/>
              <w:sz w:val="24"/>
              <w:szCs w:val="24"/>
              <w14:ligatures w14:val="standardContextual"/>
            </w:rPr>
          </w:pPr>
          <w:hyperlink w:anchor="_Toc197629885" w:history="1">
            <w:r w:rsidRPr="000107BD">
              <w:rPr>
                <w:rStyle w:val="Hyperlink"/>
                <w:noProof/>
              </w:rPr>
              <w:t>3.2.1</w:t>
            </w:r>
            <w:r>
              <w:rPr>
                <w:noProof/>
                <w:kern w:val="2"/>
                <w:sz w:val="24"/>
                <w:szCs w:val="24"/>
                <w14:ligatures w14:val="standardContextual"/>
              </w:rPr>
              <w:tab/>
            </w:r>
            <w:r w:rsidRPr="000107BD">
              <w:rPr>
                <w:rStyle w:val="Hyperlink"/>
                <w:noProof/>
              </w:rPr>
              <w:t>Hypothesis 1: Higher BMI is associated with an increased likelihood of diabetes</w:t>
            </w:r>
            <w:r>
              <w:rPr>
                <w:noProof/>
                <w:webHidden/>
              </w:rPr>
              <w:tab/>
            </w:r>
            <w:r>
              <w:rPr>
                <w:noProof/>
                <w:webHidden/>
              </w:rPr>
              <w:fldChar w:fldCharType="begin"/>
            </w:r>
            <w:r>
              <w:rPr>
                <w:noProof/>
                <w:webHidden/>
              </w:rPr>
              <w:instrText xml:space="preserve"> PAGEREF _Toc197629885 \h </w:instrText>
            </w:r>
            <w:r>
              <w:rPr>
                <w:noProof/>
                <w:webHidden/>
              </w:rPr>
            </w:r>
            <w:r>
              <w:rPr>
                <w:noProof/>
                <w:webHidden/>
              </w:rPr>
              <w:fldChar w:fldCharType="separate"/>
            </w:r>
            <w:r>
              <w:rPr>
                <w:noProof/>
                <w:webHidden/>
              </w:rPr>
              <w:t>10</w:t>
            </w:r>
            <w:r>
              <w:rPr>
                <w:noProof/>
                <w:webHidden/>
              </w:rPr>
              <w:fldChar w:fldCharType="end"/>
            </w:r>
          </w:hyperlink>
        </w:p>
        <w:p w14:paraId="04520C48" w14:textId="3FEE88D5" w:rsidR="004E72FF" w:rsidRDefault="004E72FF">
          <w:pPr>
            <w:pStyle w:val="TOC3"/>
            <w:tabs>
              <w:tab w:val="left" w:pos="1320"/>
              <w:tab w:val="right" w:leader="dot" w:pos="9010"/>
            </w:tabs>
            <w:rPr>
              <w:noProof/>
              <w:kern w:val="2"/>
              <w:sz w:val="24"/>
              <w:szCs w:val="24"/>
              <w14:ligatures w14:val="standardContextual"/>
            </w:rPr>
          </w:pPr>
          <w:hyperlink w:anchor="_Toc197629886" w:history="1">
            <w:r w:rsidRPr="000107BD">
              <w:rPr>
                <w:rStyle w:val="Hyperlink"/>
                <w:noProof/>
              </w:rPr>
              <w:t>3.2.2</w:t>
            </w:r>
            <w:r>
              <w:rPr>
                <w:noProof/>
                <w:kern w:val="2"/>
                <w:sz w:val="24"/>
                <w:szCs w:val="24"/>
                <w14:ligatures w14:val="standardContextual"/>
              </w:rPr>
              <w:tab/>
            </w:r>
            <w:r w:rsidRPr="000107BD">
              <w:rPr>
                <w:rStyle w:val="Hyperlink"/>
                <w:noProof/>
              </w:rPr>
              <w:t>Hypothesis 2: Smoking history affects the risk of diabetes</w:t>
            </w:r>
            <w:r>
              <w:rPr>
                <w:noProof/>
                <w:webHidden/>
              </w:rPr>
              <w:tab/>
            </w:r>
            <w:r>
              <w:rPr>
                <w:noProof/>
                <w:webHidden/>
              </w:rPr>
              <w:fldChar w:fldCharType="begin"/>
            </w:r>
            <w:r>
              <w:rPr>
                <w:noProof/>
                <w:webHidden/>
              </w:rPr>
              <w:instrText xml:space="preserve"> PAGEREF _Toc197629886 \h </w:instrText>
            </w:r>
            <w:r>
              <w:rPr>
                <w:noProof/>
                <w:webHidden/>
              </w:rPr>
            </w:r>
            <w:r>
              <w:rPr>
                <w:noProof/>
                <w:webHidden/>
              </w:rPr>
              <w:fldChar w:fldCharType="separate"/>
            </w:r>
            <w:r>
              <w:rPr>
                <w:noProof/>
                <w:webHidden/>
              </w:rPr>
              <w:t>10</w:t>
            </w:r>
            <w:r>
              <w:rPr>
                <w:noProof/>
                <w:webHidden/>
              </w:rPr>
              <w:fldChar w:fldCharType="end"/>
            </w:r>
          </w:hyperlink>
        </w:p>
        <w:p w14:paraId="5AADD4C3" w14:textId="0EF13F7B" w:rsidR="004E72FF" w:rsidRDefault="004E72FF">
          <w:pPr>
            <w:pStyle w:val="TOC3"/>
            <w:tabs>
              <w:tab w:val="left" w:pos="1320"/>
              <w:tab w:val="right" w:leader="dot" w:pos="9010"/>
            </w:tabs>
            <w:rPr>
              <w:noProof/>
              <w:kern w:val="2"/>
              <w:sz w:val="24"/>
              <w:szCs w:val="24"/>
              <w14:ligatures w14:val="standardContextual"/>
            </w:rPr>
          </w:pPr>
          <w:hyperlink w:anchor="_Toc197629887" w:history="1">
            <w:r w:rsidRPr="000107BD">
              <w:rPr>
                <w:rStyle w:val="Hyperlink"/>
                <w:noProof/>
              </w:rPr>
              <w:t>3.2.3</w:t>
            </w:r>
            <w:r>
              <w:rPr>
                <w:noProof/>
                <w:kern w:val="2"/>
                <w:sz w:val="24"/>
                <w:szCs w:val="24"/>
                <w14:ligatures w14:val="standardContextual"/>
              </w:rPr>
              <w:tab/>
            </w:r>
            <w:r w:rsidRPr="000107BD">
              <w:rPr>
                <w:rStyle w:val="Hyperlink"/>
                <w:noProof/>
              </w:rPr>
              <w:t>Hypothesis 3: Older individuals have a higher risk of diabetes</w:t>
            </w:r>
            <w:r>
              <w:rPr>
                <w:noProof/>
                <w:webHidden/>
              </w:rPr>
              <w:tab/>
            </w:r>
            <w:r>
              <w:rPr>
                <w:noProof/>
                <w:webHidden/>
              </w:rPr>
              <w:fldChar w:fldCharType="begin"/>
            </w:r>
            <w:r>
              <w:rPr>
                <w:noProof/>
                <w:webHidden/>
              </w:rPr>
              <w:instrText xml:space="preserve"> PAGEREF _Toc197629887 \h </w:instrText>
            </w:r>
            <w:r>
              <w:rPr>
                <w:noProof/>
                <w:webHidden/>
              </w:rPr>
            </w:r>
            <w:r>
              <w:rPr>
                <w:noProof/>
                <w:webHidden/>
              </w:rPr>
              <w:fldChar w:fldCharType="separate"/>
            </w:r>
            <w:r>
              <w:rPr>
                <w:noProof/>
                <w:webHidden/>
              </w:rPr>
              <w:t>11</w:t>
            </w:r>
            <w:r>
              <w:rPr>
                <w:noProof/>
                <w:webHidden/>
              </w:rPr>
              <w:fldChar w:fldCharType="end"/>
            </w:r>
          </w:hyperlink>
        </w:p>
        <w:p w14:paraId="59C815EE" w14:textId="6E5F923A" w:rsidR="004E72FF" w:rsidRDefault="004E72FF">
          <w:pPr>
            <w:pStyle w:val="TOC3"/>
            <w:tabs>
              <w:tab w:val="left" w:pos="1320"/>
              <w:tab w:val="right" w:leader="dot" w:pos="9010"/>
            </w:tabs>
            <w:rPr>
              <w:noProof/>
              <w:kern w:val="2"/>
              <w:sz w:val="24"/>
              <w:szCs w:val="24"/>
              <w14:ligatures w14:val="standardContextual"/>
            </w:rPr>
          </w:pPr>
          <w:hyperlink w:anchor="_Toc197629888" w:history="1">
            <w:r w:rsidRPr="000107BD">
              <w:rPr>
                <w:rStyle w:val="Hyperlink"/>
                <w:noProof/>
              </w:rPr>
              <w:t>3.2.4</w:t>
            </w:r>
            <w:r>
              <w:rPr>
                <w:noProof/>
                <w:kern w:val="2"/>
                <w:sz w:val="24"/>
                <w:szCs w:val="24"/>
                <w14:ligatures w14:val="standardContextual"/>
              </w:rPr>
              <w:tab/>
            </w:r>
            <w:r w:rsidRPr="000107BD">
              <w:rPr>
                <w:rStyle w:val="Hyperlink"/>
                <w:noProof/>
              </w:rPr>
              <w:t>Hypothesis 4: Diabetes prevalence differs by gender</w:t>
            </w:r>
            <w:r>
              <w:rPr>
                <w:noProof/>
                <w:webHidden/>
              </w:rPr>
              <w:tab/>
            </w:r>
            <w:r>
              <w:rPr>
                <w:noProof/>
                <w:webHidden/>
              </w:rPr>
              <w:fldChar w:fldCharType="begin"/>
            </w:r>
            <w:r>
              <w:rPr>
                <w:noProof/>
                <w:webHidden/>
              </w:rPr>
              <w:instrText xml:space="preserve"> PAGEREF _Toc197629888 \h </w:instrText>
            </w:r>
            <w:r>
              <w:rPr>
                <w:noProof/>
                <w:webHidden/>
              </w:rPr>
            </w:r>
            <w:r>
              <w:rPr>
                <w:noProof/>
                <w:webHidden/>
              </w:rPr>
              <w:fldChar w:fldCharType="separate"/>
            </w:r>
            <w:r>
              <w:rPr>
                <w:noProof/>
                <w:webHidden/>
              </w:rPr>
              <w:t>11</w:t>
            </w:r>
            <w:r>
              <w:rPr>
                <w:noProof/>
                <w:webHidden/>
              </w:rPr>
              <w:fldChar w:fldCharType="end"/>
            </w:r>
          </w:hyperlink>
        </w:p>
        <w:p w14:paraId="6BFE242C" w14:textId="26AF6151" w:rsidR="004E72FF" w:rsidRDefault="004E72FF">
          <w:pPr>
            <w:pStyle w:val="TOC2"/>
            <w:tabs>
              <w:tab w:val="left" w:pos="880"/>
              <w:tab w:val="right" w:leader="dot" w:pos="9010"/>
            </w:tabs>
            <w:rPr>
              <w:b w:val="0"/>
              <w:bCs w:val="0"/>
              <w:noProof/>
              <w:kern w:val="2"/>
              <w:sz w:val="24"/>
              <w:szCs w:val="24"/>
              <w14:ligatures w14:val="standardContextual"/>
            </w:rPr>
          </w:pPr>
          <w:hyperlink w:anchor="_Toc197629889" w:history="1">
            <w:r w:rsidRPr="000107BD">
              <w:rPr>
                <w:rStyle w:val="Hyperlink"/>
                <w:noProof/>
              </w:rPr>
              <w:t>3.3</w:t>
            </w:r>
            <w:r>
              <w:rPr>
                <w:b w:val="0"/>
                <w:bCs w:val="0"/>
                <w:noProof/>
                <w:kern w:val="2"/>
                <w:sz w:val="24"/>
                <w:szCs w:val="24"/>
                <w14:ligatures w14:val="standardContextual"/>
              </w:rPr>
              <w:tab/>
            </w:r>
            <w:r w:rsidRPr="000107BD">
              <w:rPr>
                <w:rStyle w:val="Hyperlink"/>
                <w:noProof/>
              </w:rPr>
              <w:t>Full Model: Age, BMI, Smoking History, and Gender as Predictors of Diabetes</w:t>
            </w:r>
            <w:r>
              <w:rPr>
                <w:noProof/>
                <w:webHidden/>
              </w:rPr>
              <w:tab/>
            </w:r>
            <w:r>
              <w:rPr>
                <w:noProof/>
                <w:webHidden/>
              </w:rPr>
              <w:fldChar w:fldCharType="begin"/>
            </w:r>
            <w:r>
              <w:rPr>
                <w:noProof/>
                <w:webHidden/>
              </w:rPr>
              <w:instrText xml:space="preserve"> PAGEREF _Toc197629889 \h </w:instrText>
            </w:r>
            <w:r>
              <w:rPr>
                <w:noProof/>
                <w:webHidden/>
              </w:rPr>
            </w:r>
            <w:r>
              <w:rPr>
                <w:noProof/>
                <w:webHidden/>
              </w:rPr>
              <w:fldChar w:fldCharType="separate"/>
            </w:r>
            <w:r>
              <w:rPr>
                <w:noProof/>
                <w:webHidden/>
              </w:rPr>
              <w:t>11</w:t>
            </w:r>
            <w:r>
              <w:rPr>
                <w:noProof/>
                <w:webHidden/>
              </w:rPr>
              <w:fldChar w:fldCharType="end"/>
            </w:r>
          </w:hyperlink>
        </w:p>
        <w:p w14:paraId="0FBEAE96" w14:textId="0DCFF25B" w:rsidR="004E72FF" w:rsidRDefault="004E72FF">
          <w:pPr>
            <w:pStyle w:val="TOC2"/>
            <w:tabs>
              <w:tab w:val="left" w:pos="880"/>
              <w:tab w:val="right" w:leader="dot" w:pos="9010"/>
            </w:tabs>
            <w:rPr>
              <w:b w:val="0"/>
              <w:bCs w:val="0"/>
              <w:noProof/>
              <w:kern w:val="2"/>
              <w:sz w:val="24"/>
              <w:szCs w:val="24"/>
              <w14:ligatures w14:val="standardContextual"/>
            </w:rPr>
          </w:pPr>
          <w:hyperlink w:anchor="_Toc197629890" w:history="1">
            <w:r w:rsidRPr="000107BD">
              <w:rPr>
                <w:rStyle w:val="Hyperlink"/>
                <w:noProof/>
              </w:rPr>
              <w:t>3.4</w:t>
            </w:r>
            <w:r>
              <w:rPr>
                <w:b w:val="0"/>
                <w:bCs w:val="0"/>
                <w:noProof/>
                <w:kern w:val="2"/>
                <w:sz w:val="24"/>
                <w:szCs w:val="24"/>
                <w14:ligatures w14:val="standardContextual"/>
              </w:rPr>
              <w:tab/>
            </w:r>
            <w:r w:rsidRPr="000107BD">
              <w:rPr>
                <w:rStyle w:val="Hyperlink"/>
                <w:noProof/>
              </w:rPr>
              <w:t>General discussion</w:t>
            </w:r>
            <w:r>
              <w:rPr>
                <w:noProof/>
                <w:webHidden/>
              </w:rPr>
              <w:tab/>
            </w:r>
            <w:r>
              <w:rPr>
                <w:noProof/>
                <w:webHidden/>
              </w:rPr>
              <w:fldChar w:fldCharType="begin"/>
            </w:r>
            <w:r>
              <w:rPr>
                <w:noProof/>
                <w:webHidden/>
              </w:rPr>
              <w:instrText xml:space="preserve"> PAGEREF _Toc197629890 \h </w:instrText>
            </w:r>
            <w:r>
              <w:rPr>
                <w:noProof/>
                <w:webHidden/>
              </w:rPr>
            </w:r>
            <w:r>
              <w:rPr>
                <w:noProof/>
                <w:webHidden/>
              </w:rPr>
              <w:fldChar w:fldCharType="separate"/>
            </w:r>
            <w:r>
              <w:rPr>
                <w:noProof/>
                <w:webHidden/>
              </w:rPr>
              <w:t>11</w:t>
            </w:r>
            <w:r>
              <w:rPr>
                <w:noProof/>
                <w:webHidden/>
              </w:rPr>
              <w:fldChar w:fldCharType="end"/>
            </w:r>
          </w:hyperlink>
        </w:p>
        <w:p w14:paraId="213C7B0C" w14:textId="3FF40AEF" w:rsidR="004E72FF" w:rsidRDefault="004E72FF">
          <w:pPr>
            <w:pStyle w:val="TOC1"/>
            <w:tabs>
              <w:tab w:val="left" w:pos="440"/>
              <w:tab w:val="right" w:leader="dot" w:pos="9010"/>
            </w:tabs>
            <w:rPr>
              <w:b w:val="0"/>
              <w:bCs w:val="0"/>
              <w:i w:val="0"/>
              <w:iCs w:val="0"/>
              <w:noProof/>
              <w:kern w:val="2"/>
              <w14:ligatures w14:val="standardContextual"/>
            </w:rPr>
          </w:pPr>
          <w:hyperlink w:anchor="_Toc197629891" w:history="1">
            <w:r w:rsidRPr="000107BD">
              <w:rPr>
                <w:rStyle w:val="Hyperlink"/>
                <w:noProof/>
              </w:rPr>
              <w:t>4</w:t>
            </w:r>
            <w:r>
              <w:rPr>
                <w:b w:val="0"/>
                <w:bCs w:val="0"/>
                <w:i w:val="0"/>
                <w:iCs w:val="0"/>
                <w:noProof/>
                <w:kern w:val="2"/>
                <w14:ligatures w14:val="standardContextual"/>
              </w:rPr>
              <w:tab/>
            </w:r>
            <w:r w:rsidRPr="000107BD">
              <w:rPr>
                <w:rStyle w:val="Hyperlink"/>
                <w:noProof/>
              </w:rPr>
              <w:t>Conclusion</w:t>
            </w:r>
            <w:r>
              <w:rPr>
                <w:noProof/>
                <w:webHidden/>
              </w:rPr>
              <w:tab/>
            </w:r>
            <w:r>
              <w:rPr>
                <w:noProof/>
                <w:webHidden/>
              </w:rPr>
              <w:fldChar w:fldCharType="begin"/>
            </w:r>
            <w:r>
              <w:rPr>
                <w:noProof/>
                <w:webHidden/>
              </w:rPr>
              <w:instrText xml:space="preserve"> PAGEREF _Toc197629891 \h </w:instrText>
            </w:r>
            <w:r>
              <w:rPr>
                <w:noProof/>
                <w:webHidden/>
              </w:rPr>
            </w:r>
            <w:r>
              <w:rPr>
                <w:noProof/>
                <w:webHidden/>
              </w:rPr>
              <w:fldChar w:fldCharType="separate"/>
            </w:r>
            <w:r>
              <w:rPr>
                <w:noProof/>
                <w:webHidden/>
              </w:rPr>
              <w:t>12</w:t>
            </w:r>
            <w:r>
              <w:rPr>
                <w:noProof/>
                <w:webHidden/>
              </w:rPr>
              <w:fldChar w:fldCharType="end"/>
            </w:r>
          </w:hyperlink>
        </w:p>
        <w:p w14:paraId="3972A051" w14:textId="28494AEF" w:rsidR="00FA0ED1" w:rsidRDefault="00FA0ED1">
          <w:r>
            <w:rPr>
              <w:b/>
              <w:bCs/>
              <w:noProof/>
            </w:rPr>
            <w:fldChar w:fldCharType="end"/>
          </w:r>
        </w:p>
      </w:sdtContent>
    </w:sdt>
    <w:p w14:paraId="545FD4A8" w14:textId="77777777" w:rsidR="00A10351" w:rsidRDefault="00A10351"/>
    <w:p w14:paraId="4B034C51" w14:textId="188228B1" w:rsidR="00A10351" w:rsidRDefault="00A10351">
      <w:pPr>
        <w:rPr>
          <w:rFonts w:asciiTheme="majorHAnsi" w:eastAsiaTheme="majorEastAsia" w:hAnsiTheme="majorHAnsi" w:cstheme="majorBidi"/>
          <w:b/>
          <w:bCs/>
          <w:color w:val="365F91" w:themeColor="accent1" w:themeShade="BF"/>
          <w:sz w:val="28"/>
          <w:szCs w:val="28"/>
        </w:rPr>
      </w:pPr>
      <w:r>
        <w:br w:type="page"/>
      </w:r>
    </w:p>
    <w:p w14:paraId="0C0EDAEB" w14:textId="75BDD806" w:rsidR="00115E32" w:rsidRDefault="00F97418" w:rsidP="002B56C2">
      <w:pPr>
        <w:pStyle w:val="Heading1"/>
      </w:pPr>
      <w:bookmarkStart w:id="0" w:name="_Toc193388531"/>
      <w:bookmarkStart w:id="1" w:name="_Toc197629868"/>
      <w:r w:rsidRPr="002B56C2">
        <w:lastRenderedPageBreak/>
        <w:t>Introduction</w:t>
      </w:r>
      <w:bookmarkEnd w:id="0"/>
      <w:bookmarkEnd w:id="1"/>
    </w:p>
    <w:p w14:paraId="7C5049C8" w14:textId="2F2B7B3D" w:rsidR="003E4588" w:rsidRPr="002B56C2" w:rsidRDefault="003E4588" w:rsidP="002B56C2">
      <w:bookmarkStart w:id="2" w:name="_Toc193388532"/>
      <w:r w:rsidRPr="003E4588">
        <w:t xml:space="preserve">Diabetes is considered a major global health concern, and the identification of its contributing factors is viewed as essential for prevention and early intervention. In this project, a dataset sourced from Kaggle was analyzed, containing information collected from 100,000 individuals. Various attributes were included in the dataset, such as age, gender, location, ethnicity, hypertension status, heart disease history, BMI (Body Mass Index), smoking history, HbA1c level, and blood glucose level. Statistical analyses were carried out using R software, where logistic regression and chi-square tests were applied to examine associations between selected variables and the presence of diabetes. Four hypotheses were tested, focusing on BMI, smoking history, age, and gender, </w:t>
      </w:r>
      <w:proofErr w:type="gramStart"/>
      <w:r w:rsidRPr="003E4588">
        <w:t>in order to</w:t>
      </w:r>
      <w:proofErr w:type="gramEnd"/>
      <w:r w:rsidRPr="003E4588">
        <w:t xml:space="preserve"> identify which factors were significantly associated with an increased risk of diabetes.</w:t>
      </w:r>
    </w:p>
    <w:p w14:paraId="2D28DFCA" w14:textId="3C150925" w:rsidR="00115E32" w:rsidRDefault="00F97418" w:rsidP="003E4588">
      <w:pPr>
        <w:pStyle w:val="Heading2"/>
      </w:pPr>
      <w:bookmarkStart w:id="3" w:name="_Ref193823271"/>
      <w:bookmarkStart w:id="4" w:name="_Toc197629869"/>
      <w:r>
        <w:t>Hypotheses and Statistical Tests</w:t>
      </w:r>
      <w:bookmarkEnd w:id="2"/>
      <w:bookmarkEnd w:id="3"/>
      <w:bookmarkEnd w:id="4"/>
    </w:p>
    <w:p w14:paraId="2B7DE70C" w14:textId="29B0490B" w:rsidR="00B616C0" w:rsidRDefault="00B616C0" w:rsidP="00B616C0">
      <w:r w:rsidRPr="00B616C0">
        <w:t xml:space="preserve">In this study, four hypotheses were formulated to explore the relationship between specific risk factors and diabetes prevalence. Each hypothesis was tested using appropriate statistical methods to determine its significance. The first hypothesis examined whether a higher Body Mass Index (BMI) is associated with an increased likelihood of diabetes. The second focused on whether smoking history </w:t>
      </w:r>
      <w:proofErr w:type="gramStart"/>
      <w:r w:rsidRPr="00B616C0">
        <w:t>has an effect on</w:t>
      </w:r>
      <w:proofErr w:type="gramEnd"/>
      <w:r w:rsidRPr="00B616C0">
        <w:t xml:space="preserve"> diabetes risk. The third hypothesis evaluated the impact of age, testing whether older individuals are more likely to develop diabetes. Lastly, the fourth hypothesis assessed whether diabetes prevalence differs by gender. These hypotheses were chosen based on commonly studied risk factors and were tested using logistic regression for continuous variables and chi-square tests for categorical variables.</w:t>
      </w:r>
    </w:p>
    <w:p w14:paraId="0763BCEF" w14:textId="2CB811F5" w:rsidR="004C5DF0" w:rsidRDefault="004C5DF0" w:rsidP="004C5DF0">
      <w:pPr>
        <w:pStyle w:val="Heading1"/>
      </w:pPr>
      <w:bookmarkStart w:id="5" w:name="_Toc197629870"/>
      <w:r>
        <w:t>Methodology</w:t>
      </w:r>
      <w:bookmarkEnd w:id="5"/>
    </w:p>
    <w:p w14:paraId="223E89C8" w14:textId="46EF461A" w:rsidR="000875E6" w:rsidRDefault="000875E6" w:rsidP="000875E6">
      <w:r w:rsidRPr="000875E6">
        <w:t>Before performing the statistical analysis, the dataset was carefully examined and underwent thorough preprocessing to ensure its quality and reliability. The main objectives of this step were to filter out irrelevant (“garbage”) data, eliminate duplicate entries, and remove records with missing values. Since the dataset was in CSV (Comma-Separated Values) format, it was loaded into the R environment using the read.csv () function. Duplicate and incomplete data were then removed using the following R commands:</w:t>
      </w:r>
    </w:p>
    <w:p w14:paraId="02D99BDF" w14:textId="77777777" w:rsidR="000875E6" w:rsidRDefault="00D136C2" w:rsidP="000875E6">
      <w:pPr>
        <w:keepNext/>
        <w:jc w:val="center"/>
      </w:pPr>
      <w:r w:rsidRPr="00D136C2">
        <w:rPr>
          <w:noProof/>
        </w:rPr>
        <w:drawing>
          <wp:inline distT="0" distB="0" distL="0" distR="0" wp14:anchorId="68CC9BFC" wp14:editId="60F6BF87">
            <wp:extent cx="4017939" cy="849655"/>
            <wp:effectExtent l="0" t="0" r="0" b="1270"/>
            <wp:docPr id="2043040304"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40304" name="Picture 1" descr="A close-up of a computer code&#10;&#10;AI-generated content may be incorrect."/>
                    <pic:cNvPicPr/>
                  </pic:nvPicPr>
                  <pic:blipFill rotWithShape="1">
                    <a:blip r:embed="rId7"/>
                    <a:srcRect r="21046"/>
                    <a:stretch/>
                  </pic:blipFill>
                  <pic:spPr bwMode="auto">
                    <a:xfrm>
                      <a:off x="0" y="0"/>
                      <a:ext cx="4158122" cy="879299"/>
                    </a:xfrm>
                    <a:prstGeom prst="rect">
                      <a:avLst/>
                    </a:prstGeom>
                    <a:ln>
                      <a:noFill/>
                    </a:ln>
                    <a:extLst>
                      <a:ext uri="{53640926-AAD7-44D8-BBD7-CCE9431645EC}">
                        <a14:shadowObscured xmlns:a14="http://schemas.microsoft.com/office/drawing/2010/main"/>
                      </a:ext>
                    </a:extLst>
                  </pic:spPr>
                </pic:pic>
              </a:graphicData>
            </a:graphic>
          </wp:inline>
        </w:drawing>
      </w:r>
    </w:p>
    <w:p w14:paraId="0160FCEE" w14:textId="27B627CA" w:rsidR="000875E6" w:rsidRDefault="00C22243" w:rsidP="000875E6">
      <w:pPr>
        <w:keepNext/>
        <w:jc w:val="center"/>
      </w:pPr>
      <w:r w:rsidRPr="00C22243">
        <w:rPr>
          <w:noProof/>
        </w:rPr>
        <w:drawing>
          <wp:inline distT="0" distB="0" distL="0" distR="0" wp14:anchorId="122147D4" wp14:editId="1A2B1144">
            <wp:extent cx="3991366" cy="612862"/>
            <wp:effectExtent l="0" t="0" r="0" b="0"/>
            <wp:docPr id="109131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18735" name=""/>
                    <pic:cNvPicPr/>
                  </pic:nvPicPr>
                  <pic:blipFill rotWithShape="1">
                    <a:blip r:embed="rId8"/>
                    <a:srcRect r="20649"/>
                    <a:stretch/>
                  </pic:blipFill>
                  <pic:spPr bwMode="auto">
                    <a:xfrm>
                      <a:off x="0" y="0"/>
                      <a:ext cx="4104585" cy="630246"/>
                    </a:xfrm>
                    <a:prstGeom prst="rect">
                      <a:avLst/>
                    </a:prstGeom>
                    <a:ln>
                      <a:noFill/>
                    </a:ln>
                    <a:extLst>
                      <a:ext uri="{53640926-AAD7-44D8-BBD7-CCE9431645EC}">
                        <a14:shadowObscured xmlns:a14="http://schemas.microsoft.com/office/drawing/2010/main"/>
                      </a:ext>
                    </a:extLst>
                  </pic:spPr>
                </pic:pic>
              </a:graphicData>
            </a:graphic>
          </wp:inline>
        </w:drawing>
      </w:r>
    </w:p>
    <w:p w14:paraId="2A0DCDBE" w14:textId="29AAF768" w:rsidR="00D136C2" w:rsidRDefault="000875E6" w:rsidP="000875E6">
      <w:pPr>
        <w:pStyle w:val="Caption"/>
      </w:pPr>
      <w:r>
        <w:t xml:space="preserve">Figure </w:t>
      </w:r>
      <w:fldSimple w:instr=" SEQ Figure \* ARABIC ">
        <w:r w:rsidR="00566F7E">
          <w:rPr>
            <w:noProof/>
          </w:rPr>
          <w:t>1</w:t>
        </w:r>
      </w:fldSimple>
      <w:r>
        <w:t>: Data preprocessing,</w:t>
      </w:r>
      <w:r w:rsidR="00C22243">
        <w:t xml:space="preserve"> checking and removing duplicates and missing rows</w:t>
      </w:r>
    </w:p>
    <w:p w14:paraId="11DD3FD4" w14:textId="17AD164C" w:rsidR="00204E9B" w:rsidRDefault="00204E9B" w:rsidP="00204E9B">
      <w:bookmarkStart w:id="6" w:name="_Toc193388533"/>
      <w:r w:rsidRPr="00204E9B">
        <w:t>After the dataset was cleansed, the distributions of the available parameters</w:t>
      </w:r>
      <w:r w:rsidR="00550F0F">
        <w:t xml:space="preserve"> such as BMI, age, gender, smoking history and diabetes cases</w:t>
      </w:r>
      <w:r w:rsidRPr="00204E9B">
        <w:t xml:space="preserve"> were examined. Basic comparisons between </w:t>
      </w:r>
      <w:r w:rsidR="00550F0F">
        <w:t xml:space="preserve">BMI vs age </w:t>
      </w:r>
      <w:r w:rsidR="008B744B">
        <w:t xml:space="preserve">and </w:t>
      </w:r>
      <w:r w:rsidR="008B744B" w:rsidRPr="008B744B">
        <w:t xml:space="preserve">HbA1c level </w:t>
      </w:r>
      <w:r w:rsidR="008B744B">
        <w:t>vs</w:t>
      </w:r>
      <w:r w:rsidR="008B744B" w:rsidRPr="008B744B">
        <w:t xml:space="preserve"> diabetes status</w:t>
      </w:r>
      <w:r w:rsidR="008B744B">
        <w:t xml:space="preserve"> </w:t>
      </w:r>
      <w:r w:rsidR="008B744B" w:rsidRPr="00204E9B">
        <w:t>was</w:t>
      </w:r>
      <w:r w:rsidRPr="00204E9B">
        <w:t xml:space="preserve"> also performed to gain a brief overview of the dataset.</w:t>
      </w:r>
      <w:r w:rsidR="008B744B">
        <w:t xml:space="preserve"> The following commands were used </w:t>
      </w:r>
      <w:r w:rsidR="00124AFF">
        <w:t>to generates graphs.</w:t>
      </w:r>
    </w:p>
    <w:p w14:paraId="1EEB09A3" w14:textId="77777777" w:rsidR="00124AFF" w:rsidRDefault="00124AFF" w:rsidP="00124AFF">
      <w:pPr>
        <w:keepNext/>
        <w:jc w:val="center"/>
      </w:pPr>
      <w:r w:rsidRPr="00124AFF">
        <w:rPr>
          <w:noProof/>
        </w:rPr>
        <w:lastRenderedPageBreak/>
        <w:drawing>
          <wp:inline distT="0" distB="0" distL="0" distR="0" wp14:anchorId="48FDCF31" wp14:editId="3FB5D834">
            <wp:extent cx="4594891" cy="4029954"/>
            <wp:effectExtent l="0" t="0" r="2540" b="0"/>
            <wp:docPr id="6089293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29338" name="Picture 1" descr="A screenshot of a computer program&#10;&#10;AI-generated content may be incorrect."/>
                    <pic:cNvPicPr/>
                  </pic:nvPicPr>
                  <pic:blipFill>
                    <a:blip r:embed="rId9"/>
                    <a:stretch>
                      <a:fillRect/>
                    </a:stretch>
                  </pic:blipFill>
                  <pic:spPr>
                    <a:xfrm>
                      <a:off x="0" y="0"/>
                      <a:ext cx="4658993" cy="4086174"/>
                    </a:xfrm>
                    <a:prstGeom prst="rect">
                      <a:avLst/>
                    </a:prstGeom>
                  </pic:spPr>
                </pic:pic>
              </a:graphicData>
            </a:graphic>
          </wp:inline>
        </w:drawing>
      </w:r>
    </w:p>
    <w:p w14:paraId="515BB348" w14:textId="385CF12F" w:rsidR="00124AFF" w:rsidRDefault="00124AFF" w:rsidP="00124AFF">
      <w:pPr>
        <w:pStyle w:val="Caption"/>
      </w:pPr>
      <w:r>
        <w:t xml:space="preserve">Figure </w:t>
      </w:r>
      <w:fldSimple w:instr=" SEQ Figure \* ARABIC ">
        <w:r w:rsidR="00566F7E">
          <w:rPr>
            <w:noProof/>
          </w:rPr>
          <w:t>2</w:t>
        </w:r>
      </w:fldSimple>
      <w:r>
        <w:t xml:space="preserve">: Commands used in R to </w:t>
      </w:r>
      <w:r w:rsidR="008B6461">
        <w:t>check the distributions of selected parameters of the dataset</w:t>
      </w:r>
    </w:p>
    <w:p w14:paraId="699EC4A7" w14:textId="2790B15A" w:rsidR="00A36E35" w:rsidRDefault="001E22E3" w:rsidP="00204E9B">
      <w:r w:rsidRPr="001E22E3">
        <w:t xml:space="preserve">After examining the behavior of the above-mentioned parameters, the analysis was conducted to test the hypotheses outlined under section </w:t>
      </w:r>
      <w:r w:rsidR="0060014E">
        <w:fldChar w:fldCharType="begin"/>
      </w:r>
      <w:r w:rsidR="0060014E">
        <w:instrText xml:space="preserve"> REF _Ref193823271 \r \h </w:instrText>
      </w:r>
      <w:r w:rsidR="0060014E">
        <w:fldChar w:fldCharType="separate"/>
      </w:r>
      <w:r w:rsidR="0060014E">
        <w:t>1.1</w:t>
      </w:r>
      <w:r w:rsidR="0060014E">
        <w:fldChar w:fldCharType="end"/>
      </w:r>
      <w:r w:rsidR="0060014E">
        <w:t xml:space="preserve">. </w:t>
      </w:r>
    </w:p>
    <w:p w14:paraId="3221F6C7" w14:textId="77777777" w:rsidR="001E22E3" w:rsidRDefault="001E22E3" w:rsidP="00FA0ED1">
      <w:pPr>
        <w:pStyle w:val="Heading2"/>
      </w:pPr>
      <w:bookmarkStart w:id="7" w:name="_Toc197629871"/>
      <w:r>
        <w:t>Hypothesis testing</w:t>
      </w:r>
      <w:r w:rsidR="00FA0ED1">
        <w:t>:</w:t>
      </w:r>
      <w:bookmarkEnd w:id="7"/>
      <w:r w:rsidR="00FA0ED1">
        <w:t xml:space="preserve"> </w:t>
      </w:r>
    </w:p>
    <w:p w14:paraId="7F9BF09D" w14:textId="5651BA5A" w:rsidR="00FA0ED1" w:rsidRDefault="001E22E3" w:rsidP="001E22E3">
      <w:pPr>
        <w:pStyle w:val="Heading3"/>
      </w:pPr>
      <w:bookmarkStart w:id="8" w:name="_Toc197629872"/>
      <w:r>
        <w:t xml:space="preserve">Hypothesis 1: </w:t>
      </w:r>
      <w:r w:rsidR="00FA0ED1">
        <w:t>Higher BMI is associated with an increased likelihood of diabetes</w:t>
      </w:r>
      <w:bookmarkEnd w:id="8"/>
    </w:p>
    <w:p w14:paraId="24A76992" w14:textId="77777777" w:rsidR="000655A6" w:rsidRPr="000655A6" w:rsidRDefault="000655A6" w:rsidP="000655A6">
      <w:r w:rsidRPr="000655A6">
        <w:t>The first hypothesis was tested to examine the relationship between Body Mass Index (BMI) and the presence of diabetes in the dataset. To evaluate this, a logistic regression model was applied using BMI as the predictor variable and diabetes status as the binary outcome.</w:t>
      </w:r>
    </w:p>
    <w:p w14:paraId="4589C3EE" w14:textId="7D99AA4E" w:rsidR="000655A6" w:rsidRPr="000655A6" w:rsidRDefault="000655A6" w:rsidP="0071037C">
      <w:pPr>
        <w:pStyle w:val="ListParagraph"/>
        <w:numPr>
          <w:ilvl w:val="0"/>
          <w:numId w:val="21"/>
        </w:numPr>
      </w:pPr>
      <w:r w:rsidRPr="000655A6">
        <w:t>Null Hypothesis (H₀): BMI has no significant effect on the likelihood of diabetes.</w:t>
      </w:r>
    </w:p>
    <w:p w14:paraId="7AA52850" w14:textId="57645E35" w:rsidR="000655A6" w:rsidRPr="000655A6" w:rsidRDefault="000655A6" w:rsidP="0071037C">
      <w:pPr>
        <w:pStyle w:val="ListParagraph"/>
        <w:numPr>
          <w:ilvl w:val="0"/>
          <w:numId w:val="21"/>
        </w:numPr>
      </w:pPr>
      <w:r w:rsidRPr="000655A6">
        <w:t>Alternative Hypothesis (H₁): Higher BMI is associated with an increased likelihood of diabetes.</w:t>
      </w:r>
    </w:p>
    <w:p w14:paraId="18970749" w14:textId="5A40096B" w:rsidR="00A36E35" w:rsidRDefault="000655A6" w:rsidP="000655A6">
      <w:r w:rsidRPr="000655A6">
        <w:t>Statistical significance was determined based on the p-value obtained from the regression output, and the effect size was interpreted using the odds ratio.</w:t>
      </w:r>
      <w:r>
        <w:t xml:space="preserve"> The following commands were used to apply logistic regression model on the BMI and the diabetes status of the dataset.</w:t>
      </w:r>
    </w:p>
    <w:p w14:paraId="3954314C" w14:textId="77777777" w:rsidR="00BB2EDA" w:rsidRDefault="00BB2EDA" w:rsidP="00BB2EDA">
      <w:pPr>
        <w:keepNext/>
        <w:jc w:val="center"/>
      </w:pPr>
      <w:r w:rsidRPr="00BB2EDA">
        <w:rPr>
          <w:noProof/>
        </w:rPr>
        <w:drawing>
          <wp:inline distT="0" distB="0" distL="0" distR="0" wp14:anchorId="124D8304" wp14:editId="369A519F">
            <wp:extent cx="4648665" cy="951894"/>
            <wp:effectExtent l="0" t="0" r="0" b="635"/>
            <wp:docPr id="979180045"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80045" name="Picture 1" descr="A close-up of a text&#10;&#10;AI-generated content may be incorrect."/>
                    <pic:cNvPicPr/>
                  </pic:nvPicPr>
                  <pic:blipFill>
                    <a:blip r:embed="rId10"/>
                    <a:stretch>
                      <a:fillRect/>
                    </a:stretch>
                  </pic:blipFill>
                  <pic:spPr>
                    <a:xfrm>
                      <a:off x="0" y="0"/>
                      <a:ext cx="4790719" cy="980982"/>
                    </a:xfrm>
                    <a:prstGeom prst="rect">
                      <a:avLst/>
                    </a:prstGeom>
                  </pic:spPr>
                </pic:pic>
              </a:graphicData>
            </a:graphic>
          </wp:inline>
        </w:drawing>
      </w:r>
    </w:p>
    <w:p w14:paraId="1B09A12B" w14:textId="710A625E" w:rsidR="000655A6" w:rsidRDefault="00BB2EDA" w:rsidP="00BB2EDA">
      <w:pPr>
        <w:pStyle w:val="Caption"/>
      </w:pPr>
      <w:r>
        <w:t xml:space="preserve">Figure </w:t>
      </w:r>
      <w:fldSimple w:instr=" SEQ Figure \* ARABIC ">
        <w:r w:rsidR="00566F7E">
          <w:rPr>
            <w:noProof/>
          </w:rPr>
          <w:t>3</w:t>
        </w:r>
      </w:fldSimple>
      <w:r>
        <w:t>: Commands for perform logistic regression test and to evaluate effect of BMI for diabetes</w:t>
      </w:r>
    </w:p>
    <w:p w14:paraId="509E71F5" w14:textId="17E74D24" w:rsidR="0071037C" w:rsidRDefault="0071037C" w:rsidP="005959B2">
      <w:pPr>
        <w:pStyle w:val="Heading3"/>
      </w:pPr>
      <w:bookmarkStart w:id="9" w:name="_Toc197629873"/>
      <w:r>
        <w:lastRenderedPageBreak/>
        <w:t>Hypothesis 2: Smoking history affects the risk of diabetes</w:t>
      </w:r>
      <w:bookmarkEnd w:id="9"/>
    </w:p>
    <w:p w14:paraId="6986B4D8" w14:textId="77777777" w:rsidR="0071037C" w:rsidRDefault="0071037C" w:rsidP="0071037C">
      <w:r>
        <w:t>The second hypothesis was tested to determine whether there is an association between smoking history and diabetes status. As both variables are categorical, a chi-square test of independence was used to evaluate their relationship.</w:t>
      </w:r>
    </w:p>
    <w:p w14:paraId="6FD4B16F" w14:textId="04BF1172" w:rsidR="0071037C" w:rsidRDefault="0071037C" w:rsidP="0071037C">
      <w:pPr>
        <w:pStyle w:val="ListParagraph"/>
        <w:numPr>
          <w:ilvl w:val="0"/>
          <w:numId w:val="19"/>
        </w:numPr>
      </w:pPr>
      <w:r>
        <w:t>Null Hypothesis (H₀): Smoking history has no significant effect on the risk of diabetes.</w:t>
      </w:r>
    </w:p>
    <w:p w14:paraId="3EAB3F12" w14:textId="1150B73E" w:rsidR="0071037C" w:rsidRDefault="0071037C" w:rsidP="0071037C">
      <w:pPr>
        <w:pStyle w:val="ListParagraph"/>
        <w:numPr>
          <w:ilvl w:val="0"/>
          <w:numId w:val="19"/>
        </w:numPr>
      </w:pPr>
      <w:r>
        <w:t>Alternative Hypothesis (H₁): Smoking history significantly affects the risk of diabetes.</w:t>
      </w:r>
    </w:p>
    <w:p w14:paraId="4A9F5A53" w14:textId="77777777" w:rsidR="0071037C" w:rsidRDefault="0071037C" w:rsidP="0071037C">
      <w:r>
        <w:t>A contingency table was created to summarize the frequency of diabetes across the different smoking categories, and the chi-square test was applied to assess statistical significance.</w:t>
      </w:r>
    </w:p>
    <w:p w14:paraId="5E58F240" w14:textId="77777777" w:rsidR="0071037C" w:rsidRDefault="0071037C" w:rsidP="0071037C">
      <w:r>
        <w:t>This analysis was carried out using a series of R commands, which are shown below.</w:t>
      </w:r>
    </w:p>
    <w:p w14:paraId="4CA93F56" w14:textId="77777777" w:rsidR="00AA559C" w:rsidRDefault="00AA559C" w:rsidP="00AA559C">
      <w:pPr>
        <w:keepNext/>
        <w:jc w:val="center"/>
      </w:pPr>
      <w:r w:rsidRPr="00AA559C">
        <w:rPr>
          <w:noProof/>
        </w:rPr>
        <w:drawing>
          <wp:inline distT="0" distB="0" distL="0" distR="0" wp14:anchorId="6AF139CF" wp14:editId="47882FF4">
            <wp:extent cx="4941241" cy="1373359"/>
            <wp:effectExtent l="0" t="0" r="0" b="0"/>
            <wp:docPr id="536027616"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27616" name="Picture 1" descr="A computer screen shot of a computer code&#10;&#10;AI-generated content may be incorrect."/>
                    <pic:cNvPicPr/>
                  </pic:nvPicPr>
                  <pic:blipFill>
                    <a:blip r:embed="rId11"/>
                    <a:stretch>
                      <a:fillRect/>
                    </a:stretch>
                  </pic:blipFill>
                  <pic:spPr>
                    <a:xfrm>
                      <a:off x="0" y="0"/>
                      <a:ext cx="5087117" cy="1413903"/>
                    </a:xfrm>
                    <a:prstGeom prst="rect">
                      <a:avLst/>
                    </a:prstGeom>
                    <a:ln>
                      <a:noFill/>
                    </a:ln>
                  </pic:spPr>
                </pic:pic>
              </a:graphicData>
            </a:graphic>
          </wp:inline>
        </w:drawing>
      </w:r>
    </w:p>
    <w:p w14:paraId="2061DD34" w14:textId="73196A6A" w:rsidR="0071037C" w:rsidRDefault="00AA559C" w:rsidP="00AA559C">
      <w:pPr>
        <w:pStyle w:val="Caption"/>
      </w:pPr>
      <w:r>
        <w:t xml:space="preserve">Figure </w:t>
      </w:r>
      <w:fldSimple w:instr=" SEQ Figure \* ARABIC ">
        <w:r w:rsidR="00566F7E">
          <w:rPr>
            <w:noProof/>
          </w:rPr>
          <w:t>4</w:t>
        </w:r>
      </w:fldSimple>
      <w:r>
        <w:t>: Commands used to perform chi-square test</w:t>
      </w:r>
    </w:p>
    <w:p w14:paraId="754591CE" w14:textId="69DC1247" w:rsidR="00AA559C" w:rsidRDefault="00AA559C" w:rsidP="00AA559C">
      <w:r>
        <w:t xml:space="preserve">In </w:t>
      </w:r>
      <w:r w:rsidR="00362B7E">
        <w:t>addition,</w:t>
      </w:r>
      <w:r>
        <w:t xml:space="preserve"> the following commands were used to </w:t>
      </w:r>
      <w:r w:rsidR="00933F90">
        <w:t>measure the strength of significancy of the smoking history to diabetes using Cram</w:t>
      </w:r>
      <w:r w:rsidR="00933F90" w:rsidRPr="00933F90">
        <w:t>é</w:t>
      </w:r>
      <w:r w:rsidR="00933F90">
        <w:t xml:space="preserve">r’s V. </w:t>
      </w:r>
    </w:p>
    <w:p w14:paraId="2F994587" w14:textId="77777777" w:rsidR="00E5381F" w:rsidRDefault="004E07A5" w:rsidP="00E5381F">
      <w:pPr>
        <w:keepNext/>
        <w:jc w:val="center"/>
      </w:pPr>
      <w:r w:rsidRPr="004E07A5">
        <w:rPr>
          <w:noProof/>
        </w:rPr>
        <w:drawing>
          <wp:inline distT="0" distB="0" distL="0" distR="0" wp14:anchorId="0B08B1BA" wp14:editId="2E7D48A2">
            <wp:extent cx="3435697" cy="395654"/>
            <wp:effectExtent l="0" t="0" r="0" b="0"/>
            <wp:docPr id="1631154785"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54785" name="Picture 1" descr="A close-up of a text&#10;&#10;AI-generated content may be incorrect."/>
                    <pic:cNvPicPr/>
                  </pic:nvPicPr>
                  <pic:blipFill rotWithShape="1">
                    <a:blip r:embed="rId12"/>
                    <a:srcRect b="24658"/>
                    <a:stretch/>
                  </pic:blipFill>
                  <pic:spPr bwMode="auto">
                    <a:xfrm>
                      <a:off x="0" y="0"/>
                      <a:ext cx="3704556" cy="426616"/>
                    </a:xfrm>
                    <a:prstGeom prst="rect">
                      <a:avLst/>
                    </a:prstGeom>
                    <a:ln>
                      <a:noFill/>
                    </a:ln>
                    <a:extLst>
                      <a:ext uri="{53640926-AAD7-44D8-BBD7-CCE9431645EC}">
                        <a14:shadowObscured xmlns:a14="http://schemas.microsoft.com/office/drawing/2010/main"/>
                      </a:ext>
                    </a:extLst>
                  </pic:spPr>
                </pic:pic>
              </a:graphicData>
            </a:graphic>
          </wp:inline>
        </w:drawing>
      </w:r>
    </w:p>
    <w:p w14:paraId="1ED073DD" w14:textId="76FC8602" w:rsidR="004E07A5" w:rsidRPr="00933F90" w:rsidRDefault="00E5381F" w:rsidP="00E5381F">
      <w:pPr>
        <w:pStyle w:val="Caption"/>
      </w:pPr>
      <w:r>
        <w:t xml:space="preserve">Figure </w:t>
      </w:r>
      <w:fldSimple w:instr=" SEQ Figure \* ARABIC ">
        <w:r w:rsidR="00566F7E">
          <w:rPr>
            <w:noProof/>
          </w:rPr>
          <w:t>5</w:t>
        </w:r>
      </w:fldSimple>
      <w:r>
        <w:t>: command for the evaluation of strength of significancy of the smoking history to diabetes</w:t>
      </w:r>
    </w:p>
    <w:p w14:paraId="0F81CD52" w14:textId="5FCA0926" w:rsidR="0071037C" w:rsidRDefault="0071037C" w:rsidP="005959B2">
      <w:pPr>
        <w:pStyle w:val="Heading3"/>
      </w:pPr>
      <w:bookmarkStart w:id="10" w:name="_Toc197629874"/>
      <w:r>
        <w:t>Hypothesis 3: Older individuals have a higher risk of diabetes</w:t>
      </w:r>
      <w:bookmarkEnd w:id="10"/>
    </w:p>
    <w:p w14:paraId="01AE6FFA" w14:textId="77777777" w:rsidR="0071037C" w:rsidRDefault="0071037C" w:rsidP="0071037C">
      <w:r>
        <w:t>The third hypothesis aimed to evaluate the impact of age on diabetes prevalence. A logistic regression model was applied with age as the predictor variable and diabetes status as the outcome.</w:t>
      </w:r>
    </w:p>
    <w:p w14:paraId="1C0A6B3E" w14:textId="1D63B178" w:rsidR="0071037C" w:rsidRDefault="0071037C" w:rsidP="0071037C">
      <w:pPr>
        <w:pStyle w:val="ListParagraph"/>
        <w:numPr>
          <w:ilvl w:val="0"/>
          <w:numId w:val="19"/>
        </w:numPr>
      </w:pPr>
      <w:r>
        <w:t>Null Hypothesis (H₀): Age has no significant effect on the likelihood of diabetes.</w:t>
      </w:r>
    </w:p>
    <w:p w14:paraId="3FFC70E6" w14:textId="315C9E9D" w:rsidR="0071037C" w:rsidRDefault="0071037C" w:rsidP="0071037C">
      <w:pPr>
        <w:pStyle w:val="ListParagraph"/>
        <w:numPr>
          <w:ilvl w:val="0"/>
          <w:numId w:val="19"/>
        </w:numPr>
      </w:pPr>
      <w:r>
        <w:t>Alternative Hypothesis (H₁): Older individuals have a higher risk of developing diabetes.</w:t>
      </w:r>
    </w:p>
    <w:p w14:paraId="52840584" w14:textId="77777777" w:rsidR="0071037C" w:rsidRDefault="0071037C" w:rsidP="0071037C">
      <w:r>
        <w:t>The significance of the relationship was assessed using the p-value from the regression model, and the effect size was interpreted through the calculated odds ratio.</w:t>
      </w:r>
    </w:p>
    <w:p w14:paraId="5E575A73" w14:textId="01225199" w:rsidR="0071037C" w:rsidRDefault="0071037C" w:rsidP="0071037C">
      <w:r>
        <w:t>The logistic regression was performed in R using the commands included below.</w:t>
      </w:r>
    </w:p>
    <w:p w14:paraId="1332A8AA" w14:textId="77777777" w:rsidR="00B863E3" w:rsidRDefault="00194738" w:rsidP="00B863E3">
      <w:pPr>
        <w:keepNext/>
        <w:jc w:val="center"/>
      </w:pPr>
      <w:r w:rsidRPr="00194738">
        <w:rPr>
          <w:noProof/>
        </w:rPr>
        <w:lastRenderedPageBreak/>
        <w:drawing>
          <wp:inline distT="0" distB="0" distL="0" distR="0" wp14:anchorId="1AFDFB86" wp14:editId="22AAB433">
            <wp:extent cx="4791176" cy="1002323"/>
            <wp:effectExtent l="0" t="0" r="0" b="1270"/>
            <wp:docPr id="2087451952"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51952" name="Picture 1" descr="A close-up of a white background&#10;&#10;AI-generated content may be incorrect."/>
                    <pic:cNvPicPr/>
                  </pic:nvPicPr>
                  <pic:blipFill>
                    <a:blip r:embed="rId13"/>
                    <a:stretch>
                      <a:fillRect/>
                    </a:stretch>
                  </pic:blipFill>
                  <pic:spPr>
                    <a:xfrm>
                      <a:off x="0" y="0"/>
                      <a:ext cx="4946330" cy="1034781"/>
                    </a:xfrm>
                    <a:prstGeom prst="rect">
                      <a:avLst/>
                    </a:prstGeom>
                  </pic:spPr>
                </pic:pic>
              </a:graphicData>
            </a:graphic>
          </wp:inline>
        </w:drawing>
      </w:r>
    </w:p>
    <w:p w14:paraId="2FCBCF8D" w14:textId="71626C2E" w:rsidR="0071037C" w:rsidRDefault="00B863E3" w:rsidP="00B863E3">
      <w:pPr>
        <w:pStyle w:val="Caption"/>
      </w:pPr>
      <w:r>
        <w:t xml:space="preserve">Figure </w:t>
      </w:r>
      <w:fldSimple w:instr=" SEQ Figure \* ARABIC ">
        <w:r w:rsidR="00566F7E">
          <w:rPr>
            <w:noProof/>
          </w:rPr>
          <w:t>6</w:t>
        </w:r>
      </w:fldSimple>
      <w:r>
        <w:t>: Performing logistic regression model for third hypothesis on R</w:t>
      </w:r>
    </w:p>
    <w:p w14:paraId="22C7839B" w14:textId="5CB91D50" w:rsidR="0071037C" w:rsidRDefault="0071037C" w:rsidP="005959B2">
      <w:pPr>
        <w:pStyle w:val="Heading3"/>
      </w:pPr>
      <w:bookmarkStart w:id="11" w:name="_Toc197629875"/>
      <w:r>
        <w:t>Hypothesis 4: Diabetes prevalence differs by gender</w:t>
      </w:r>
      <w:bookmarkEnd w:id="11"/>
    </w:p>
    <w:p w14:paraId="5B109C76" w14:textId="77777777" w:rsidR="0071037C" w:rsidRDefault="0071037C" w:rsidP="0071037C">
      <w:r>
        <w:t>The fourth hypothesis investigated whether diabetes prevalence varies between males and females. A chi-square test was conducted using gender and diabetes status as categorical variables.</w:t>
      </w:r>
    </w:p>
    <w:p w14:paraId="274F3BD4" w14:textId="2D9A3A24" w:rsidR="0071037C" w:rsidRDefault="0071037C" w:rsidP="0071037C">
      <w:pPr>
        <w:pStyle w:val="ListParagraph"/>
        <w:numPr>
          <w:ilvl w:val="0"/>
          <w:numId w:val="19"/>
        </w:numPr>
      </w:pPr>
      <w:r>
        <w:t>Null Hypothesis (H₀): Diabetes prevalence is the same across genders.</w:t>
      </w:r>
    </w:p>
    <w:p w14:paraId="751ADB99" w14:textId="538CFE2A" w:rsidR="0071037C" w:rsidRDefault="0071037C" w:rsidP="0071037C">
      <w:pPr>
        <w:pStyle w:val="ListParagraph"/>
        <w:numPr>
          <w:ilvl w:val="0"/>
          <w:numId w:val="19"/>
        </w:numPr>
      </w:pPr>
      <w:r>
        <w:t>Alternative Hypothesis (H₁): Diabetes prevalence differs by gender.</w:t>
      </w:r>
    </w:p>
    <w:p w14:paraId="22676E66" w14:textId="77777777" w:rsidR="0071037C" w:rsidRDefault="0071037C" w:rsidP="0071037C">
      <w:r>
        <w:t>A two-way contingency table was used to organize the data, and the chi-square test was then applied to examine the association.</w:t>
      </w:r>
    </w:p>
    <w:p w14:paraId="2617F392" w14:textId="75031598" w:rsidR="0071037C" w:rsidRDefault="0071037C" w:rsidP="0071037C">
      <w:r>
        <w:t>The R code used to carry out this test is provided in the section below.</w:t>
      </w:r>
    </w:p>
    <w:p w14:paraId="7D9F2CF8" w14:textId="77777777" w:rsidR="00DA2E79" w:rsidRDefault="007043C3" w:rsidP="00DA2E79">
      <w:pPr>
        <w:keepNext/>
        <w:jc w:val="center"/>
      </w:pPr>
      <w:r w:rsidRPr="007043C3">
        <w:rPr>
          <w:noProof/>
        </w:rPr>
        <w:drawing>
          <wp:inline distT="0" distB="0" distL="0" distR="0" wp14:anchorId="620CCEF2" wp14:editId="7B630E3F">
            <wp:extent cx="4531804" cy="861646"/>
            <wp:effectExtent l="0" t="0" r="2540" b="2540"/>
            <wp:docPr id="178926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67823" name=""/>
                    <pic:cNvPicPr/>
                  </pic:nvPicPr>
                  <pic:blipFill>
                    <a:blip r:embed="rId14"/>
                    <a:stretch>
                      <a:fillRect/>
                    </a:stretch>
                  </pic:blipFill>
                  <pic:spPr>
                    <a:xfrm>
                      <a:off x="0" y="0"/>
                      <a:ext cx="4854792" cy="923057"/>
                    </a:xfrm>
                    <a:prstGeom prst="rect">
                      <a:avLst/>
                    </a:prstGeom>
                  </pic:spPr>
                </pic:pic>
              </a:graphicData>
            </a:graphic>
          </wp:inline>
        </w:drawing>
      </w:r>
    </w:p>
    <w:p w14:paraId="3E1CE2A2" w14:textId="1BA54E2A" w:rsidR="00A1282B" w:rsidRPr="0071037C" w:rsidRDefault="00DA2E79" w:rsidP="00DA2E79">
      <w:pPr>
        <w:pStyle w:val="Caption"/>
      </w:pPr>
      <w:r>
        <w:t xml:space="preserve">Figure </w:t>
      </w:r>
      <w:fldSimple w:instr=" SEQ Figure \* ARABIC ">
        <w:r w:rsidR="00566F7E">
          <w:rPr>
            <w:noProof/>
          </w:rPr>
          <w:t>7</w:t>
        </w:r>
      </w:fldSimple>
      <w:r>
        <w:t>: R commands used for chi-square test</w:t>
      </w:r>
    </w:p>
    <w:p w14:paraId="414DA9A7" w14:textId="77777777" w:rsidR="00FA5BA1" w:rsidRDefault="00DB4817" w:rsidP="00FA5BA1">
      <w:pPr>
        <w:jc w:val="left"/>
      </w:pPr>
      <w:r w:rsidRPr="00DB4817">
        <w:t>After the test, the strength of the association between gender and diabetes was measured using Cramér’s V value with the following command.</w:t>
      </w:r>
    </w:p>
    <w:p w14:paraId="3EC2E76D" w14:textId="77777777" w:rsidR="00FA5BA1" w:rsidRDefault="0099285B" w:rsidP="00FA5BA1">
      <w:pPr>
        <w:keepNext/>
        <w:jc w:val="center"/>
      </w:pPr>
      <w:r w:rsidRPr="0099285B">
        <w:rPr>
          <w:noProof/>
        </w:rPr>
        <w:drawing>
          <wp:inline distT="0" distB="0" distL="0" distR="0" wp14:anchorId="047B4AE1" wp14:editId="72D3DA50">
            <wp:extent cx="1630486" cy="326097"/>
            <wp:effectExtent l="0" t="0" r="0" b="4445"/>
            <wp:docPr id="13434541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5412" name="Picture 1" descr="A black text on a white background&#10;&#10;AI-generated content may be incorrect."/>
                    <pic:cNvPicPr/>
                  </pic:nvPicPr>
                  <pic:blipFill>
                    <a:blip r:embed="rId15"/>
                    <a:stretch>
                      <a:fillRect/>
                    </a:stretch>
                  </pic:blipFill>
                  <pic:spPr>
                    <a:xfrm>
                      <a:off x="0" y="0"/>
                      <a:ext cx="1734135" cy="346827"/>
                    </a:xfrm>
                    <a:prstGeom prst="rect">
                      <a:avLst/>
                    </a:prstGeom>
                  </pic:spPr>
                </pic:pic>
              </a:graphicData>
            </a:graphic>
          </wp:inline>
        </w:drawing>
      </w:r>
    </w:p>
    <w:p w14:paraId="5920252E" w14:textId="49C2027F" w:rsidR="00526FE4" w:rsidRDefault="00FA5BA1" w:rsidP="00FA5BA1">
      <w:pPr>
        <w:pStyle w:val="Caption"/>
      </w:pPr>
      <w:r>
        <w:t xml:space="preserve">Figure </w:t>
      </w:r>
      <w:fldSimple w:instr=" SEQ Figure \* ARABIC ">
        <w:r w:rsidR="00566F7E">
          <w:rPr>
            <w:noProof/>
          </w:rPr>
          <w:t>8</w:t>
        </w:r>
      </w:fldSimple>
      <w:r>
        <w:t xml:space="preserve">: Command utilized for calculate </w:t>
      </w:r>
      <w:proofErr w:type="spellStart"/>
      <w:r>
        <w:t>Crem</w:t>
      </w:r>
      <w:r w:rsidRPr="00140B89">
        <w:t>èr's</w:t>
      </w:r>
      <w:proofErr w:type="spellEnd"/>
      <w:r w:rsidRPr="00140B89">
        <w:t xml:space="preserve"> V</w:t>
      </w:r>
    </w:p>
    <w:p w14:paraId="01638DAE" w14:textId="579203F3" w:rsidR="00140B89" w:rsidRPr="00E7786C" w:rsidRDefault="00E7786C" w:rsidP="00E7786C">
      <w:pPr>
        <w:pStyle w:val="Heading2"/>
      </w:pPr>
      <w:bookmarkStart w:id="12" w:name="_Toc197629876"/>
      <w:r w:rsidRPr="00E7786C">
        <w:t>Full Logistic Regression Model</w:t>
      </w:r>
      <w:bookmarkEnd w:id="12"/>
    </w:p>
    <w:p w14:paraId="1C771AD7" w14:textId="563864BF" w:rsidR="002F15FD" w:rsidRPr="002F15FD" w:rsidRDefault="002F15FD" w:rsidP="002F15FD">
      <w:r w:rsidRPr="002F15FD">
        <w:t>Following the individual hypothesis tests, a multiple logistic regression model was developed to assess the combined effects of age, BMI, smoking history, and gender on diabetes status. The purpose of this full model was to determine how these factors jointly influence the likelihood of developing diabetes.</w:t>
      </w:r>
    </w:p>
    <w:p w14:paraId="538A691C" w14:textId="40A34741" w:rsidR="002F15FD" w:rsidRPr="002F15FD" w:rsidRDefault="002F15FD" w:rsidP="002F15FD">
      <w:r w:rsidRPr="002F15FD">
        <w:t xml:space="preserve">In this model, diabetes status (0 = No, 1 = Yes) was the dependent variable. Age and BMI were treated as continuous predictors, while smoking history and gender were treated as categorical variables. The model was fitted using the </w:t>
      </w:r>
      <w:proofErr w:type="spellStart"/>
      <w:proofErr w:type="gramStart"/>
      <w:r w:rsidRPr="002F15FD">
        <w:t>glm</w:t>
      </w:r>
      <w:proofErr w:type="spellEnd"/>
      <w:r w:rsidRPr="002F15FD">
        <w:t>(</w:t>
      </w:r>
      <w:proofErr w:type="gramEnd"/>
      <w:r w:rsidRPr="002F15FD">
        <w:t>) function in R with a binomial family link.</w:t>
      </w:r>
    </w:p>
    <w:p w14:paraId="17B9406F" w14:textId="1BD73FAE" w:rsidR="002F15FD" w:rsidRPr="002F15FD" w:rsidRDefault="002F15FD" w:rsidP="002F15FD">
      <w:r w:rsidRPr="002F15FD">
        <w:t xml:space="preserve">The model’s output was summarized to evaluate the significance of each predictor, and odds ratios were calculated by exponentiating the regression coefficients to aid interpretation. Predicted probabilities of diabetes were generated for </w:t>
      </w:r>
      <w:proofErr w:type="gramStart"/>
      <w:r w:rsidRPr="002F15FD">
        <w:t>each individual</w:t>
      </w:r>
      <w:proofErr w:type="gramEnd"/>
      <w:r w:rsidRPr="002F15FD">
        <w:t xml:space="preserve"> based on the fitted model. Using a classification threshold of 0.5, the predicted probabilities were converted into binary predicted classes. Model performance was evaluated by constructing a confusion matrix comparing predicted and actual diabetes status, and by calculating the overall prediction accuracy.</w:t>
      </w:r>
    </w:p>
    <w:p w14:paraId="38E9AC94" w14:textId="77777777" w:rsidR="002F15FD" w:rsidRPr="002F15FD" w:rsidRDefault="002F15FD" w:rsidP="002F15FD">
      <w:r w:rsidRPr="002F15FD">
        <w:lastRenderedPageBreak/>
        <w:t>This approach provided insight into the relative importance of multiple predictors in explaining diabetes risk.</w:t>
      </w:r>
    </w:p>
    <w:p w14:paraId="61C471C5" w14:textId="2D11C3ED" w:rsidR="00DB46D1" w:rsidRDefault="00222DC5" w:rsidP="00222DC5">
      <w:pPr>
        <w:pStyle w:val="Heading1"/>
      </w:pPr>
      <w:bookmarkStart w:id="13" w:name="_Toc197629877"/>
      <w:r>
        <w:t>Results</w:t>
      </w:r>
      <w:r w:rsidR="00FA71B1">
        <w:t xml:space="preserve"> and Discussion</w:t>
      </w:r>
      <w:bookmarkEnd w:id="13"/>
    </w:p>
    <w:p w14:paraId="22B8CCE3" w14:textId="28733F23" w:rsidR="006B2BA4" w:rsidRDefault="00713917" w:rsidP="00204E9B">
      <w:r>
        <w:t>T</w:t>
      </w:r>
      <w:r w:rsidR="006B2BA4" w:rsidRPr="006B2BA4">
        <w:t>his chapter presents the findings of the statistical analyses conducted to explore factors associated with diabetes.</w:t>
      </w:r>
    </w:p>
    <w:p w14:paraId="01D1D7B7" w14:textId="77777777" w:rsidR="007C2397" w:rsidRDefault="007C2397" w:rsidP="007C2397">
      <w:pPr>
        <w:pStyle w:val="Heading2"/>
      </w:pPr>
      <w:bookmarkStart w:id="14" w:name="_Toc197629878"/>
      <w:r w:rsidRPr="007C2397">
        <w:t>Exploratory Data Visualization</w:t>
      </w:r>
      <w:bookmarkEnd w:id="14"/>
    </w:p>
    <w:p w14:paraId="282D673A" w14:textId="77777777" w:rsidR="0051330A" w:rsidRPr="0051330A" w:rsidRDefault="0051330A" w:rsidP="0051330A">
      <w:pPr>
        <w:rPr>
          <w:rFonts w:eastAsiaTheme="majorEastAsia" w:cstheme="majorBidi"/>
          <w:b/>
          <w:bCs/>
        </w:rPr>
      </w:pPr>
      <w:r w:rsidRPr="0051330A">
        <w:t>To gain an initial understanding of the dataset, the distribution of each variable was explored through appropriate plots. This step helped identify patterns, outliers, and the general behavior of each parameter.</w:t>
      </w:r>
    </w:p>
    <w:p w14:paraId="2F23D94F" w14:textId="250E144C" w:rsidR="001A4888" w:rsidRDefault="005317A9" w:rsidP="00611D1E">
      <w:pPr>
        <w:pStyle w:val="Heading3"/>
      </w:pPr>
      <w:bookmarkStart w:id="15" w:name="_Toc197629879"/>
      <w:r>
        <w:t>Distribution of BMI</w:t>
      </w:r>
      <w:bookmarkEnd w:id="15"/>
    </w:p>
    <w:p w14:paraId="4A873D6A" w14:textId="77777777" w:rsidR="00F1607C" w:rsidRDefault="005317A9" w:rsidP="00F1607C">
      <w:pPr>
        <w:keepNext/>
        <w:jc w:val="center"/>
      </w:pPr>
      <w:r>
        <w:rPr>
          <w:noProof/>
        </w:rPr>
        <w:drawing>
          <wp:inline distT="0" distB="0" distL="0" distR="0" wp14:anchorId="753B4E20" wp14:editId="18A93E19">
            <wp:extent cx="2870136" cy="3605969"/>
            <wp:effectExtent l="0" t="0" r="635" b="1270"/>
            <wp:docPr id="1529927311" name="Picture 3" descr="A graph of a frequen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27311" name="Picture 3" descr="A graph of a frequency&#10;&#10;AI-generated content may be incorrect."/>
                    <pic:cNvPicPr/>
                  </pic:nvPicPr>
                  <pic:blipFill rotWithShape="1">
                    <a:blip r:embed="rId16"/>
                    <a:srcRect t="5528"/>
                    <a:stretch/>
                  </pic:blipFill>
                  <pic:spPr bwMode="auto">
                    <a:xfrm>
                      <a:off x="0" y="0"/>
                      <a:ext cx="2939104" cy="3692618"/>
                    </a:xfrm>
                    <a:prstGeom prst="rect">
                      <a:avLst/>
                    </a:prstGeom>
                    <a:ln>
                      <a:noFill/>
                    </a:ln>
                    <a:extLst>
                      <a:ext uri="{53640926-AAD7-44D8-BBD7-CCE9431645EC}">
                        <a14:shadowObscured xmlns:a14="http://schemas.microsoft.com/office/drawing/2010/main"/>
                      </a:ext>
                    </a:extLst>
                  </pic:spPr>
                </pic:pic>
              </a:graphicData>
            </a:graphic>
          </wp:inline>
        </w:drawing>
      </w:r>
    </w:p>
    <w:p w14:paraId="6556B7BC" w14:textId="0B4F2AFD" w:rsidR="005317A9" w:rsidRDefault="00F1607C" w:rsidP="00F1607C">
      <w:pPr>
        <w:pStyle w:val="Caption"/>
      </w:pPr>
      <w:bookmarkStart w:id="16" w:name="_Ref197251229"/>
      <w:r>
        <w:t xml:space="preserve">Figure </w:t>
      </w:r>
      <w:fldSimple w:instr=" SEQ Figure \* ARABIC ">
        <w:r w:rsidR="00566F7E">
          <w:rPr>
            <w:noProof/>
          </w:rPr>
          <w:t>9</w:t>
        </w:r>
      </w:fldSimple>
      <w:bookmarkEnd w:id="16"/>
      <w:r>
        <w:t>: Histogram of BMI data available in the dataset</w:t>
      </w:r>
    </w:p>
    <w:p w14:paraId="2BACDF36" w14:textId="78DA3B84" w:rsidR="00154957" w:rsidRDefault="00154957" w:rsidP="00154957">
      <w:r>
        <w:t xml:space="preserve">According to the </w:t>
      </w:r>
      <w:r w:rsidR="00B53B1E">
        <w:t xml:space="preserve">histogram </w:t>
      </w:r>
      <w:r w:rsidR="00B53B1E">
        <w:fldChar w:fldCharType="begin"/>
      </w:r>
      <w:r w:rsidR="00B53B1E">
        <w:instrText xml:space="preserve"> REF _Ref197251229 \h </w:instrText>
      </w:r>
      <w:r w:rsidR="00B53B1E">
        <w:fldChar w:fldCharType="separate"/>
      </w:r>
      <w:r w:rsidR="00B53B1E">
        <w:t xml:space="preserve">Figure </w:t>
      </w:r>
      <w:r w:rsidR="00B53B1E">
        <w:rPr>
          <w:noProof/>
        </w:rPr>
        <w:t>9</w:t>
      </w:r>
      <w:r w:rsidR="00B53B1E">
        <w:fldChar w:fldCharType="end"/>
      </w:r>
      <w:r w:rsidR="00B53B1E">
        <w:t xml:space="preserve"> t</w:t>
      </w:r>
      <w:r w:rsidRPr="00154957">
        <w:t>he BMI values ranged broadly across the population, with most individuals falling between approximately 25 and 35. This suggests that a large portion of the sample population is either overweight or obese, which is relevant for diabetes risk analysis.</w:t>
      </w:r>
    </w:p>
    <w:p w14:paraId="5905F18A" w14:textId="0FBD8DE6" w:rsidR="00B53B1E" w:rsidRDefault="00CC7BE9" w:rsidP="00CC7BE9">
      <w:pPr>
        <w:pStyle w:val="Heading3"/>
      </w:pPr>
      <w:bookmarkStart w:id="17" w:name="_Toc197629880"/>
      <w:r>
        <w:t>Distribution of age</w:t>
      </w:r>
      <w:bookmarkEnd w:id="17"/>
      <w:r>
        <w:t xml:space="preserve"> </w:t>
      </w:r>
    </w:p>
    <w:p w14:paraId="5446FA1F" w14:textId="77777777" w:rsidR="00E9668E" w:rsidRDefault="00467A91" w:rsidP="00CC7BE9">
      <w:r>
        <w:t xml:space="preserve">The following figure shows the </w:t>
      </w:r>
      <w:r w:rsidR="000A6CC5">
        <w:t>histogram</w:t>
      </w:r>
      <w:r w:rsidR="00D70582">
        <w:t xml:space="preserve"> of the ages </w:t>
      </w:r>
      <w:r w:rsidR="00E9668E">
        <w:t>of persons involved in the study.</w:t>
      </w:r>
    </w:p>
    <w:p w14:paraId="266FD39F" w14:textId="77777777" w:rsidR="009A1712" w:rsidRDefault="00E9668E" w:rsidP="009A1712">
      <w:pPr>
        <w:keepNext/>
        <w:jc w:val="center"/>
      </w:pPr>
      <w:r>
        <w:rPr>
          <w:noProof/>
        </w:rPr>
        <w:lastRenderedPageBreak/>
        <w:drawing>
          <wp:inline distT="0" distB="0" distL="0" distR="0" wp14:anchorId="36E5A3F9" wp14:editId="699C64B9">
            <wp:extent cx="2600325" cy="3299903"/>
            <wp:effectExtent l="0" t="0" r="3175" b="2540"/>
            <wp:docPr id="415870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70644" name="Picture 415870644"/>
                    <pic:cNvPicPr/>
                  </pic:nvPicPr>
                  <pic:blipFill rotWithShape="1">
                    <a:blip r:embed="rId17"/>
                    <a:srcRect t="4577"/>
                    <a:stretch/>
                  </pic:blipFill>
                  <pic:spPr bwMode="auto">
                    <a:xfrm>
                      <a:off x="0" y="0"/>
                      <a:ext cx="2631339" cy="3339261"/>
                    </a:xfrm>
                    <a:prstGeom prst="rect">
                      <a:avLst/>
                    </a:prstGeom>
                    <a:ln>
                      <a:noFill/>
                    </a:ln>
                    <a:extLst>
                      <a:ext uri="{53640926-AAD7-44D8-BBD7-CCE9431645EC}">
                        <a14:shadowObscured xmlns:a14="http://schemas.microsoft.com/office/drawing/2010/main"/>
                      </a:ext>
                    </a:extLst>
                  </pic:spPr>
                </pic:pic>
              </a:graphicData>
            </a:graphic>
          </wp:inline>
        </w:drawing>
      </w:r>
    </w:p>
    <w:p w14:paraId="778F3EAC" w14:textId="318AB162" w:rsidR="00CC7BE9" w:rsidRPr="00CC7BE9" w:rsidRDefault="009A1712" w:rsidP="009A1712">
      <w:pPr>
        <w:pStyle w:val="Caption"/>
      </w:pPr>
      <w:r>
        <w:t xml:space="preserve">Figure </w:t>
      </w:r>
      <w:fldSimple w:instr=" SEQ Figure \* ARABIC ">
        <w:r w:rsidR="00566F7E">
          <w:rPr>
            <w:noProof/>
          </w:rPr>
          <w:t>10</w:t>
        </w:r>
      </w:fldSimple>
      <w:r>
        <w:t xml:space="preserve">: Histogram of ages of </w:t>
      </w:r>
      <w:r w:rsidR="00302136">
        <w:t>participants</w:t>
      </w:r>
    </w:p>
    <w:p w14:paraId="7A8263F5" w14:textId="4CC2D6AE" w:rsidR="00CC7BE9" w:rsidRDefault="004B1A70" w:rsidP="00154957">
      <w:r>
        <w:t>According to the age histogram the</w:t>
      </w:r>
      <w:r w:rsidRPr="004B1A70">
        <w:t xml:space="preserve"> distribution was skewed toward middle-aged and older adults, with a noticeable concentration of individuals in the 40–70 age range. This reflects the typical demographic most at risk for developing diabetes.</w:t>
      </w:r>
    </w:p>
    <w:p w14:paraId="346016FA" w14:textId="63695404" w:rsidR="00E82367" w:rsidRDefault="001C41DC" w:rsidP="00E82367">
      <w:pPr>
        <w:pStyle w:val="Heading3"/>
      </w:pPr>
      <w:bookmarkStart w:id="18" w:name="_Toc197629881"/>
      <w:r>
        <w:t>Gender</w:t>
      </w:r>
      <w:bookmarkEnd w:id="18"/>
    </w:p>
    <w:p w14:paraId="667DC75B" w14:textId="77777777" w:rsidR="005B350C" w:rsidRDefault="005B350C" w:rsidP="005B350C">
      <w:r w:rsidRPr="005B350C">
        <w:t>According to the gender distribution of the participants, approximately 60% were female and 40% were male. This reflects a relatively balanced contribution from both genders, ensuring fair representation for gender-based comparisons</w:t>
      </w:r>
    </w:p>
    <w:p w14:paraId="63A43261" w14:textId="2BC6036A" w:rsidR="00282E9D" w:rsidRDefault="00711A1A" w:rsidP="00282E9D">
      <w:pPr>
        <w:keepNext/>
        <w:jc w:val="center"/>
      </w:pPr>
      <w:r>
        <w:rPr>
          <w:noProof/>
        </w:rPr>
        <w:drawing>
          <wp:inline distT="0" distB="0" distL="0" distR="0" wp14:anchorId="33200633" wp14:editId="53F0AFCB">
            <wp:extent cx="2242727" cy="2833126"/>
            <wp:effectExtent l="0" t="0" r="5715" b="0"/>
            <wp:docPr id="192213046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30465" name="Picture 1" descr="A graph of a bar graph&#10;&#10;AI-generated content may be incorrect."/>
                    <pic:cNvPicPr/>
                  </pic:nvPicPr>
                  <pic:blipFill rotWithShape="1">
                    <a:blip r:embed="rId18"/>
                    <a:srcRect t="5012"/>
                    <a:stretch/>
                  </pic:blipFill>
                  <pic:spPr bwMode="auto">
                    <a:xfrm>
                      <a:off x="0" y="0"/>
                      <a:ext cx="2304874" cy="2911633"/>
                    </a:xfrm>
                    <a:prstGeom prst="rect">
                      <a:avLst/>
                    </a:prstGeom>
                    <a:ln>
                      <a:noFill/>
                    </a:ln>
                    <a:extLst>
                      <a:ext uri="{53640926-AAD7-44D8-BBD7-CCE9431645EC}">
                        <a14:shadowObscured xmlns:a14="http://schemas.microsoft.com/office/drawing/2010/main"/>
                      </a:ext>
                    </a:extLst>
                  </pic:spPr>
                </pic:pic>
              </a:graphicData>
            </a:graphic>
          </wp:inline>
        </w:drawing>
      </w:r>
    </w:p>
    <w:p w14:paraId="5FB293FB" w14:textId="424D7B12" w:rsidR="0020483A" w:rsidRDefault="00282E9D" w:rsidP="00282E9D">
      <w:pPr>
        <w:pStyle w:val="Caption"/>
      </w:pPr>
      <w:r>
        <w:t xml:space="preserve">Figure </w:t>
      </w:r>
      <w:fldSimple w:instr=" SEQ Figure \* ARABIC ">
        <w:r w:rsidR="00566F7E">
          <w:rPr>
            <w:noProof/>
          </w:rPr>
          <w:t>11</w:t>
        </w:r>
      </w:fldSimple>
      <w:r>
        <w:t>: Gender distribution</w:t>
      </w:r>
    </w:p>
    <w:p w14:paraId="4644A82E" w14:textId="0DE7E6AC" w:rsidR="005B350C" w:rsidRDefault="007E77EC" w:rsidP="007E77EC">
      <w:pPr>
        <w:pStyle w:val="Heading3"/>
      </w:pPr>
      <w:bookmarkStart w:id="19" w:name="_Toc197629882"/>
      <w:r>
        <w:lastRenderedPageBreak/>
        <w:t>Smoke history</w:t>
      </w:r>
      <w:bookmarkEnd w:id="19"/>
      <w:r>
        <w:t xml:space="preserve"> </w:t>
      </w:r>
    </w:p>
    <w:p w14:paraId="091572C6" w14:textId="77777777" w:rsidR="00042D32" w:rsidRDefault="00042D32" w:rsidP="00042D32">
      <w:pPr>
        <w:keepNext/>
        <w:jc w:val="left"/>
      </w:pPr>
      <w:r w:rsidRPr="00042D32">
        <w:t>Another parameter was the smoking history of the participants, which was recorded under five categories: current, former, ever, never, and not current. The data distribution for each category is shown in the following bar graph.</w:t>
      </w:r>
    </w:p>
    <w:p w14:paraId="18692654" w14:textId="0E26FF1B" w:rsidR="00A66EC9" w:rsidRDefault="002B6A8F" w:rsidP="00A66EC9">
      <w:pPr>
        <w:keepNext/>
        <w:jc w:val="center"/>
      </w:pPr>
      <w:r>
        <w:rPr>
          <w:noProof/>
        </w:rPr>
        <w:drawing>
          <wp:inline distT="0" distB="0" distL="0" distR="0" wp14:anchorId="63F325EF" wp14:editId="622DBC92">
            <wp:extent cx="2837815" cy="3589363"/>
            <wp:effectExtent l="0" t="0" r="0" b="5080"/>
            <wp:docPr id="1563405000" name="Picture 2"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05000" name="Picture 2" descr="A graph with different colored bars&#10;&#10;AI-generated content may be incorrect."/>
                    <pic:cNvPicPr/>
                  </pic:nvPicPr>
                  <pic:blipFill rotWithShape="1">
                    <a:blip r:embed="rId19"/>
                    <a:srcRect t="4892"/>
                    <a:stretch/>
                  </pic:blipFill>
                  <pic:spPr bwMode="auto">
                    <a:xfrm>
                      <a:off x="0" y="0"/>
                      <a:ext cx="2866209" cy="3625277"/>
                    </a:xfrm>
                    <a:prstGeom prst="rect">
                      <a:avLst/>
                    </a:prstGeom>
                    <a:ln>
                      <a:noFill/>
                    </a:ln>
                    <a:extLst>
                      <a:ext uri="{53640926-AAD7-44D8-BBD7-CCE9431645EC}">
                        <a14:shadowObscured xmlns:a14="http://schemas.microsoft.com/office/drawing/2010/main"/>
                      </a:ext>
                    </a:extLst>
                  </pic:spPr>
                </pic:pic>
              </a:graphicData>
            </a:graphic>
          </wp:inline>
        </w:drawing>
      </w:r>
    </w:p>
    <w:p w14:paraId="6CBD0C7D" w14:textId="55353B0E" w:rsidR="002B6A8F" w:rsidRDefault="00A66EC9" w:rsidP="00A66EC9">
      <w:pPr>
        <w:pStyle w:val="Caption"/>
      </w:pPr>
      <w:r>
        <w:t xml:space="preserve">Figure </w:t>
      </w:r>
      <w:fldSimple w:instr=" SEQ Figure \* ARABIC ">
        <w:r w:rsidR="00566F7E">
          <w:rPr>
            <w:noProof/>
          </w:rPr>
          <w:t>12</w:t>
        </w:r>
      </w:fldSimple>
      <w:r>
        <w:t>: Graph of smoking history of participants</w:t>
      </w:r>
    </w:p>
    <w:p w14:paraId="141E17F6" w14:textId="3D1F1A0B" w:rsidR="00115E32" w:rsidRDefault="003212FF" w:rsidP="00204E9B">
      <w:r w:rsidRPr="003212FF">
        <w:t xml:space="preserve">Based on the graph, </w:t>
      </w:r>
      <w:proofErr w:type="gramStart"/>
      <w:r w:rsidRPr="003212FF">
        <w:t>the majority of</w:t>
      </w:r>
      <w:proofErr w:type="gramEnd"/>
      <w:r w:rsidRPr="003212FF">
        <w:t xml:space="preserve"> individuals were classified as “never” smokers, followed by “former” and “current” smokers. Less common categories such as “ever” and “not current” were also present in the dataset.</w:t>
      </w:r>
      <w:r>
        <w:t>2.1 Hypothesis 1: Higher BMI is associated with an increased likelihood of diabetes</w:t>
      </w:r>
      <w:bookmarkEnd w:id="6"/>
    </w:p>
    <w:p w14:paraId="6FDCF0EE" w14:textId="20571C28" w:rsidR="003212FF" w:rsidRDefault="003212FF" w:rsidP="003212FF">
      <w:pPr>
        <w:pStyle w:val="Heading3"/>
      </w:pPr>
      <w:bookmarkStart w:id="20" w:name="_Toc197629883"/>
      <w:r>
        <w:lastRenderedPageBreak/>
        <w:t>Diabetes Status</w:t>
      </w:r>
      <w:bookmarkEnd w:id="20"/>
    </w:p>
    <w:p w14:paraId="65A39818" w14:textId="77777777" w:rsidR="00566F7E" w:rsidRDefault="00F729A6" w:rsidP="00566F7E">
      <w:pPr>
        <w:keepNext/>
        <w:jc w:val="center"/>
      </w:pPr>
      <w:r>
        <w:rPr>
          <w:noProof/>
        </w:rPr>
        <w:drawing>
          <wp:inline distT="0" distB="0" distL="0" distR="0" wp14:anchorId="43428E4C" wp14:editId="4D81C139">
            <wp:extent cx="2454728" cy="3106273"/>
            <wp:effectExtent l="0" t="0" r="0" b="5715"/>
            <wp:docPr id="843179779" name="Picture 3"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79779" name="Picture 3" descr="A graph of a number of people&#10;&#10;AI-generated content may be incorrect."/>
                    <pic:cNvPicPr/>
                  </pic:nvPicPr>
                  <pic:blipFill rotWithShape="1">
                    <a:blip r:embed="rId20"/>
                    <a:srcRect t="4848"/>
                    <a:stretch/>
                  </pic:blipFill>
                  <pic:spPr bwMode="auto">
                    <a:xfrm>
                      <a:off x="0" y="0"/>
                      <a:ext cx="2484293" cy="3143685"/>
                    </a:xfrm>
                    <a:prstGeom prst="rect">
                      <a:avLst/>
                    </a:prstGeom>
                    <a:ln>
                      <a:noFill/>
                    </a:ln>
                    <a:extLst>
                      <a:ext uri="{53640926-AAD7-44D8-BBD7-CCE9431645EC}">
                        <a14:shadowObscured xmlns:a14="http://schemas.microsoft.com/office/drawing/2010/main"/>
                      </a:ext>
                    </a:extLst>
                  </pic:spPr>
                </pic:pic>
              </a:graphicData>
            </a:graphic>
          </wp:inline>
        </w:drawing>
      </w:r>
    </w:p>
    <w:p w14:paraId="0C6A62D0" w14:textId="3646E3FA" w:rsidR="003212FF" w:rsidRDefault="00566F7E" w:rsidP="00566F7E">
      <w:pPr>
        <w:pStyle w:val="Caption"/>
      </w:pPr>
      <w:bookmarkStart w:id="21" w:name="_Ref197259274"/>
      <w:r>
        <w:t xml:space="preserve">Figure </w:t>
      </w:r>
      <w:fldSimple w:instr=" SEQ Figure \* ARABIC ">
        <w:r>
          <w:rPr>
            <w:noProof/>
          </w:rPr>
          <w:t>13</w:t>
        </w:r>
      </w:fldSimple>
      <w:bookmarkEnd w:id="21"/>
      <w:r>
        <w:t xml:space="preserve">: </w:t>
      </w:r>
      <w:r w:rsidRPr="00314217">
        <w:t xml:space="preserve">Distribution of diabetes status in the cleaned dataset (0 = </w:t>
      </w:r>
      <w:proofErr w:type="gramStart"/>
      <w:r w:rsidRPr="00314217">
        <w:t>Non-diabetic</w:t>
      </w:r>
      <w:proofErr w:type="gramEnd"/>
      <w:r w:rsidRPr="00314217">
        <w:t>, 1 = Diabetic)</w:t>
      </w:r>
    </w:p>
    <w:p w14:paraId="43AC3A27" w14:textId="12CC686D" w:rsidR="00566F7E" w:rsidRDefault="00CF6DAF" w:rsidP="00566F7E">
      <w:r w:rsidRPr="00CF6DAF">
        <w:t>The bar chart shows</w:t>
      </w:r>
      <w:r>
        <w:t xml:space="preserve"> (</w:t>
      </w:r>
      <w:r w:rsidR="009C69CD">
        <w:fldChar w:fldCharType="begin"/>
      </w:r>
      <w:r w:rsidR="009C69CD">
        <w:instrText xml:space="preserve"> REF _Ref197259274 \h </w:instrText>
      </w:r>
      <w:r w:rsidR="009C69CD">
        <w:fldChar w:fldCharType="separate"/>
      </w:r>
      <w:r w:rsidR="009C69CD">
        <w:t xml:space="preserve">Figure </w:t>
      </w:r>
      <w:r w:rsidR="009C69CD">
        <w:rPr>
          <w:noProof/>
        </w:rPr>
        <w:t>13</w:t>
      </w:r>
      <w:r w:rsidR="009C69CD">
        <w:fldChar w:fldCharType="end"/>
      </w:r>
      <w:r w:rsidR="009C69CD">
        <w:t>)</w:t>
      </w:r>
      <w:r w:rsidRPr="00CF6DAF">
        <w:t xml:space="preserve"> the distribution of diabetes status among individuals in the cleaned dataset. A slightly higher number of individuals are non-diabetic (coded as 0), while a significant portion of the population is diabetic (coded as 1). This balanced distribution allows for reliable comparative analysis and supports the application of both statistical tests and predictive modeling in the study.</w:t>
      </w:r>
    </w:p>
    <w:p w14:paraId="1B82440D" w14:textId="4B570562" w:rsidR="00384EB4" w:rsidRDefault="008D1E81" w:rsidP="00863DB9">
      <w:pPr>
        <w:pStyle w:val="Heading2"/>
      </w:pPr>
      <w:bookmarkStart w:id="22" w:name="_Toc197629884"/>
      <w:r>
        <w:t>Results of tested hypothesis</w:t>
      </w:r>
      <w:bookmarkEnd w:id="22"/>
    </w:p>
    <w:p w14:paraId="0B4C5A86" w14:textId="77777777" w:rsidR="000D4DF4" w:rsidRDefault="00D6523C" w:rsidP="00D07E36">
      <w:pPr>
        <w:pStyle w:val="Heading3"/>
      </w:pPr>
      <w:bookmarkStart w:id="23" w:name="_Toc197629885"/>
      <w:r>
        <w:t xml:space="preserve">Hypothesis 1: </w:t>
      </w:r>
      <w:r w:rsidR="00D07E36" w:rsidRPr="00D07E36">
        <w:t>Higher BMI is associated with an increased likelihood of diabetes</w:t>
      </w:r>
      <w:bookmarkEnd w:id="23"/>
    </w:p>
    <w:p w14:paraId="67E47030" w14:textId="608E6822" w:rsidR="00CB4C59" w:rsidRDefault="00CB4C59">
      <w:r w:rsidRPr="00CB4C59">
        <w:t>A simple logistic regression was conducted to evaluate the association between BMI and diabetes status. The model demonstrated a notable improvement in fit, with the residual deviance (42,113) being lower than the null deviance (44,418). The BMI variable was statistically significant (p &lt; 0.001), indicating a strong association with diabetes. The odds ratio for BMI was 1.086, suggesting that for every one-unit increase in BMI, the odds of having diabetes increased by approximately 8.6%. These results support the hypothesis that higher BMI is associated with an increased likelihood of developing diabetes.</w:t>
      </w:r>
    </w:p>
    <w:p w14:paraId="17398A89" w14:textId="53CED73B" w:rsidR="00E546B2" w:rsidRDefault="00DC4C3F" w:rsidP="00DC4C3F">
      <w:pPr>
        <w:pStyle w:val="Heading3"/>
      </w:pPr>
      <w:bookmarkStart w:id="24" w:name="_Toc197629886"/>
      <w:r>
        <w:t>Hypothesis 2: Smoking history affects the risk of diabetes</w:t>
      </w:r>
      <w:bookmarkEnd w:id="24"/>
    </w:p>
    <w:p w14:paraId="673682E6" w14:textId="0F6F74D7" w:rsidR="00DC4C3F" w:rsidRDefault="009F2C97" w:rsidP="00DC4C3F">
      <w:r w:rsidRPr="009F2C97">
        <w:t>A chi-square test of independence was conducted to examine the relationship between smoking history and diabetes status. The test produced a chi-square statistic of 430.57 with 4 degrees of freedom and a p-value less than 2.2e-16, indicating a statistically significant association between smoking history and diabetes. This result supports the hypothesis that smoking history affects the risk of diabetes. However, the effect size measured by Cramér's V was 0.082, which indicates a small practical effect. While smoking history is statistically linked to diabetes, the strength of this association in practical terms is relatively weak.</w:t>
      </w:r>
    </w:p>
    <w:p w14:paraId="45510073" w14:textId="18CF2C31" w:rsidR="00F70F67" w:rsidRDefault="0086252E" w:rsidP="0086252E">
      <w:pPr>
        <w:pStyle w:val="Heading3"/>
      </w:pPr>
      <w:bookmarkStart w:id="25" w:name="_Toc197629887"/>
      <w:r w:rsidRPr="0086252E">
        <w:lastRenderedPageBreak/>
        <w:t>Hypothesis 3: Older individuals have a higher risk of diabetes</w:t>
      </w:r>
      <w:bookmarkEnd w:id="25"/>
    </w:p>
    <w:p w14:paraId="546288F8" w14:textId="77777777" w:rsidR="001669D3" w:rsidRDefault="001669D3">
      <w:r w:rsidRPr="001669D3">
        <w:t xml:space="preserve">The analysis showed a statistically significant relationship between age and diabetes status (p &lt; 0.001). The model’s deviance decreased from 44,418 to 39,726, indicating a better fit when age was included as a predictor. The odds ratio for age was 1.050, meaning that each additional year of age increased the odds of having diabetes by approximately 5%. These results support the hypothesis that older individuals are more likely to develop diabetes. </w:t>
      </w:r>
    </w:p>
    <w:p w14:paraId="7D7349E0" w14:textId="140B3EC3" w:rsidR="0086252E" w:rsidRDefault="0086252E" w:rsidP="0086252E">
      <w:pPr>
        <w:pStyle w:val="Heading3"/>
      </w:pPr>
      <w:bookmarkStart w:id="26" w:name="_Toc197629888"/>
      <w:r>
        <w:t>Hypothesis 4: Diabetes prevalence differs by gender</w:t>
      </w:r>
      <w:bookmarkEnd w:id="26"/>
    </w:p>
    <w:p w14:paraId="632D637E" w14:textId="24D76B1E" w:rsidR="001669D3" w:rsidRDefault="00FB4DFA">
      <w:r w:rsidRPr="00FB4DFA">
        <w:t>The results showed a statistically significant difference in diabetes prevalence between males and females (p &lt; 0.001). Among females, 3,707 out of 38,850 individuals had diabetes, while among males, 3,339 out of 25,318 individuals were diabetic. The association was statistically significant, but the effect size, measured by Cramér’s V (0.057), was small. This suggests that while gender is associated with diabetes status, the strength of the relationship is limited in practical terms.</w:t>
      </w:r>
    </w:p>
    <w:p w14:paraId="161DE718" w14:textId="77777777" w:rsidR="00EE040A" w:rsidRDefault="00EE040A" w:rsidP="00D0192A">
      <w:pPr>
        <w:pStyle w:val="Heading2"/>
      </w:pPr>
      <w:bookmarkStart w:id="27" w:name="_Toc197629889"/>
      <w:r w:rsidRPr="00EE040A">
        <w:t>Full Model: Age, BMI, Smoking History, and Gender as Predictors of Diabetes</w:t>
      </w:r>
      <w:bookmarkEnd w:id="27"/>
    </w:p>
    <w:p w14:paraId="12051335" w14:textId="24B04077" w:rsidR="00D2633D" w:rsidRDefault="00D2633D" w:rsidP="00D2633D">
      <w:r>
        <w:t>The full logistic regression model assessed the combined influence of age, BMI, smoking history, and gender on diabetes status. All predictors were statistically significant (p &lt; 0.05), indicating meaningful contributions to the model. Age and BMI were both positively associated with diabetes; for each additional year of age, the odds of having diabetes increased by 5.6% (OR = 1.056), and for each unit increase in BMI, the odds increased by 9.8% (OR = 1.098).</w:t>
      </w:r>
    </w:p>
    <w:p w14:paraId="138A9C0A" w14:textId="144B6A62" w:rsidR="00D2633D" w:rsidRDefault="00D2633D" w:rsidP="00D2633D">
      <w:r>
        <w:t>Compared to current smokers, all other smoking history categories showed lower odds of diabetes, with “not current” smokers having the lowest odds (OR = 0.75). Gender was also a significant factor: males had higher odds of diabetes than females (OR = 1.45).</w:t>
      </w:r>
    </w:p>
    <w:p w14:paraId="1EABE5BD" w14:textId="2370507C" w:rsidR="00D2633D" w:rsidRDefault="00D2633D" w:rsidP="00D2633D">
      <w:r>
        <w:t xml:space="preserve">The model showed a strong overall fit, with the residual deviance reduced to 37,148 (from a null deviance of 44,418), and an AIC of 37,164. The classification accuracy was 89.1%, indicating that the model correctly predicted diabetes status in </w:t>
      </w:r>
      <w:proofErr w:type="gramStart"/>
      <w:r>
        <w:t>the majority of</w:t>
      </w:r>
      <w:proofErr w:type="gramEnd"/>
      <w:r>
        <w:t xml:space="preserve"> cases.</w:t>
      </w:r>
    </w:p>
    <w:p w14:paraId="277F8D7D" w14:textId="6B2801D0" w:rsidR="00DB521C" w:rsidRDefault="00DB521C" w:rsidP="00DB521C">
      <w:pPr>
        <w:pStyle w:val="Heading2"/>
      </w:pPr>
      <w:bookmarkStart w:id="28" w:name="_Toc197629890"/>
      <w:r>
        <w:t>General discussion</w:t>
      </w:r>
      <w:bookmarkEnd w:id="28"/>
    </w:p>
    <w:p w14:paraId="11A7FB4D" w14:textId="33EACF00" w:rsidR="00DB521C" w:rsidRDefault="00DB521C" w:rsidP="00DB521C">
      <w:r>
        <w:t>The findings of this study align well with existing medical literature, reinforcing the well-established link between higher body mass index, older age, and the risk of developing diabetes. These factors likely reflect underlying metabolic and physiological changes that accumulate with age and excess body weight. The statistical significance and strong predictive power of these variables in both individual and multivariable models highlight their reliability as indicators of diabetes risk in population-level data.</w:t>
      </w:r>
    </w:p>
    <w:p w14:paraId="57F5F2C0" w14:textId="7460725D" w:rsidR="00DB521C" w:rsidRPr="00DB521C" w:rsidRDefault="00DB521C" w:rsidP="00DB521C">
      <w:r>
        <w:t>Although smoking history and gender were also found to be significantly associated with diabetes, their effect sizes were comparatively small. This suggests that while these variables contribute to risk, they do so more modestly than age and BMI. Interestingly, the full logistic regression model revealed that even after controlling for age and BMI, smoking status and gender retained independent predictive value. This underscores the multifactorial nature of diabetes and the need for holistic approaches to prevention, which consider lifestyle, biological, and demographic factors together.</w:t>
      </w:r>
    </w:p>
    <w:p w14:paraId="4AD708FC" w14:textId="35E572E4" w:rsidR="00EE040A" w:rsidRDefault="00F63798" w:rsidP="00F63798">
      <w:pPr>
        <w:pStyle w:val="Heading1"/>
      </w:pPr>
      <w:bookmarkStart w:id="29" w:name="_Toc197629891"/>
      <w:r>
        <w:lastRenderedPageBreak/>
        <w:t>Conclusion</w:t>
      </w:r>
      <w:bookmarkEnd w:id="29"/>
    </w:p>
    <w:p w14:paraId="2CB2B813" w14:textId="1238F811" w:rsidR="00B27634" w:rsidRDefault="00B27634" w:rsidP="00B27634">
      <w:r>
        <w:t>This study investigated the association between several individual characteristics—namely age, body mass index (BMI), smoking history, and gender—and the risk of diabetes using a cleaned health dataset. The analysis began with exploratory data visualization to understand the distribution and behavior of each variable, followed by hypothesis testing and a full logistic regression model to assess both individual and combined effects.</w:t>
      </w:r>
    </w:p>
    <w:p w14:paraId="14570503" w14:textId="4843D880" w:rsidR="00B27634" w:rsidRDefault="00B27634" w:rsidP="00B27634">
      <w:r>
        <w:t>The hypothesis tests revealed that higher BMI and older age were significantly associated with increased diabetes risk. Smoking history and gender were also found to be associated with diabetes status, though their practical effect sizes were relatively small. The full logistic regression model confirmed that all four variables were statistically significant predictors of diabetes. Notably, the model showed that each year of age and each unit increase in BMI raised the odds of diabetes, while males and current smokers were more likely to have diabetes compared to their counterparts. The model achieved a high classification accuracy of 89.1%, demonstrating strong predictive power.</w:t>
      </w:r>
    </w:p>
    <w:p w14:paraId="751AFFD0" w14:textId="7204575F" w:rsidR="00115E32" w:rsidRDefault="00B27634">
      <w:r>
        <w:t>Overall, the findings highlight the importance of age and BMI as primary risk factors for diabetes, while also recognizing the influence of smoking behavior and gender. These insights can inform public health strategies aimed at early identification and prevention of diabetes in at-risk populations.</w:t>
      </w:r>
    </w:p>
    <w:sectPr w:rsidR="00115E32" w:rsidSect="00C267C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972AF1"/>
    <w:multiLevelType w:val="hybridMultilevel"/>
    <w:tmpl w:val="756051FC"/>
    <w:lvl w:ilvl="0" w:tplc="2886290E">
      <w:numFmt w:val="bullet"/>
      <w:lvlText w:val="•"/>
      <w:lvlJc w:val="left"/>
      <w:pPr>
        <w:ind w:left="1440" w:hanging="72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69370E4"/>
    <w:multiLevelType w:val="multilevel"/>
    <w:tmpl w:val="017A19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BEC10C5"/>
    <w:multiLevelType w:val="hybridMultilevel"/>
    <w:tmpl w:val="02AA9B52"/>
    <w:lvl w:ilvl="0" w:tplc="B308CC4A">
      <w:numFmt w:val="bullet"/>
      <w:lvlText w:val="•"/>
      <w:lvlJc w:val="left"/>
      <w:pPr>
        <w:ind w:left="2169" w:hanging="72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6F1186"/>
    <w:multiLevelType w:val="hybridMultilevel"/>
    <w:tmpl w:val="DD7C7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AA05E2"/>
    <w:multiLevelType w:val="hybridMultilevel"/>
    <w:tmpl w:val="A64E75B4"/>
    <w:lvl w:ilvl="0" w:tplc="2886290E">
      <w:numFmt w:val="bullet"/>
      <w:lvlText w:val="•"/>
      <w:lvlJc w:val="left"/>
      <w:pPr>
        <w:ind w:left="2160" w:hanging="72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E50ED1"/>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9851F68"/>
    <w:multiLevelType w:val="hybridMultilevel"/>
    <w:tmpl w:val="F148F708"/>
    <w:lvl w:ilvl="0" w:tplc="B308CC4A">
      <w:numFmt w:val="bullet"/>
      <w:lvlText w:val="•"/>
      <w:lvlJc w:val="left"/>
      <w:pPr>
        <w:ind w:left="1449" w:hanging="720"/>
      </w:pPr>
      <w:rPr>
        <w:rFonts w:ascii="Times New Roman" w:eastAsiaTheme="minorEastAsia" w:hAnsi="Times New Roman" w:cs="Times New Roman" w:hint="default"/>
      </w:rPr>
    </w:lvl>
    <w:lvl w:ilvl="1" w:tplc="04090003" w:tentative="1">
      <w:start w:val="1"/>
      <w:numFmt w:val="bullet"/>
      <w:lvlText w:val="o"/>
      <w:lvlJc w:val="left"/>
      <w:pPr>
        <w:ind w:left="1809" w:hanging="360"/>
      </w:pPr>
      <w:rPr>
        <w:rFonts w:ascii="Courier New" w:hAnsi="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16" w15:restartNumberingAfterBreak="0">
    <w:nsid w:val="2AD73AEC"/>
    <w:multiLevelType w:val="hybridMultilevel"/>
    <w:tmpl w:val="4BF8C2F8"/>
    <w:lvl w:ilvl="0" w:tplc="2886290E">
      <w:numFmt w:val="bullet"/>
      <w:lvlText w:val="•"/>
      <w:lvlJc w:val="left"/>
      <w:pPr>
        <w:ind w:left="2160" w:hanging="72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183251"/>
    <w:multiLevelType w:val="hybridMultilevel"/>
    <w:tmpl w:val="7A825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EB46B0"/>
    <w:multiLevelType w:val="hybridMultilevel"/>
    <w:tmpl w:val="32F8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F345DD"/>
    <w:multiLevelType w:val="hybridMultilevel"/>
    <w:tmpl w:val="F97CB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0C7433"/>
    <w:multiLevelType w:val="hybridMultilevel"/>
    <w:tmpl w:val="242050EE"/>
    <w:lvl w:ilvl="0" w:tplc="2886290E">
      <w:numFmt w:val="bullet"/>
      <w:lvlText w:val="•"/>
      <w:lvlJc w:val="left"/>
      <w:pPr>
        <w:ind w:left="2160" w:hanging="72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69E5146"/>
    <w:multiLevelType w:val="hybridMultilevel"/>
    <w:tmpl w:val="55FC1A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EE6D24"/>
    <w:multiLevelType w:val="hybridMultilevel"/>
    <w:tmpl w:val="074409F6"/>
    <w:lvl w:ilvl="0" w:tplc="2886290E">
      <w:numFmt w:val="bullet"/>
      <w:lvlText w:val="•"/>
      <w:lvlJc w:val="left"/>
      <w:pPr>
        <w:ind w:left="144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87923">
    <w:abstractNumId w:val="8"/>
  </w:num>
  <w:num w:numId="2" w16cid:durableId="1166359152">
    <w:abstractNumId w:val="6"/>
  </w:num>
  <w:num w:numId="3" w16cid:durableId="372271924">
    <w:abstractNumId w:val="5"/>
  </w:num>
  <w:num w:numId="4" w16cid:durableId="1730686428">
    <w:abstractNumId w:val="4"/>
  </w:num>
  <w:num w:numId="5" w16cid:durableId="930820360">
    <w:abstractNumId w:val="7"/>
  </w:num>
  <w:num w:numId="6" w16cid:durableId="1743867036">
    <w:abstractNumId w:val="3"/>
  </w:num>
  <w:num w:numId="7" w16cid:durableId="157236533">
    <w:abstractNumId w:val="2"/>
  </w:num>
  <w:num w:numId="8" w16cid:durableId="439959699">
    <w:abstractNumId w:val="1"/>
  </w:num>
  <w:num w:numId="9" w16cid:durableId="1542938341">
    <w:abstractNumId w:val="0"/>
  </w:num>
  <w:num w:numId="10" w16cid:durableId="1763256105">
    <w:abstractNumId w:val="10"/>
  </w:num>
  <w:num w:numId="11" w16cid:durableId="810443400">
    <w:abstractNumId w:val="17"/>
  </w:num>
  <w:num w:numId="12" w16cid:durableId="160853409">
    <w:abstractNumId w:val="21"/>
  </w:num>
  <w:num w:numId="13" w16cid:durableId="86735702">
    <w:abstractNumId w:val="19"/>
  </w:num>
  <w:num w:numId="14" w16cid:durableId="171840469">
    <w:abstractNumId w:val="14"/>
  </w:num>
  <w:num w:numId="15" w16cid:durableId="1783380637">
    <w:abstractNumId w:val="18"/>
  </w:num>
  <w:num w:numId="16" w16cid:durableId="1075324009">
    <w:abstractNumId w:val="12"/>
  </w:num>
  <w:num w:numId="17" w16cid:durableId="558632914">
    <w:abstractNumId w:val="9"/>
  </w:num>
  <w:num w:numId="18" w16cid:durableId="185944299">
    <w:abstractNumId w:val="13"/>
  </w:num>
  <w:num w:numId="19" w16cid:durableId="1541362312">
    <w:abstractNumId w:val="22"/>
  </w:num>
  <w:num w:numId="20" w16cid:durableId="348332481">
    <w:abstractNumId w:val="16"/>
  </w:num>
  <w:num w:numId="21" w16cid:durableId="1643315612">
    <w:abstractNumId w:val="15"/>
  </w:num>
  <w:num w:numId="22" w16cid:durableId="271404327">
    <w:abstractNumId w:val="11"/>
  </w:num>
  <w:num w:numId="23" w16cid:durableId="9653547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41A"/>
    <w:rsid w:val="00032486"/>
    <w:rsid w:val="00034616"/>
    <w:rsid w:val="00042D32"/>
    <w:rsid w:val="0006063C"/>
    <w:rsid w:val="000655A6"/>
    <w:rsid w:val="000875E6"/>
    <w:rsid w:val="000A067B"/>
    <w:rsid w:val="000A6CC5"/>
    <w:rsid w:val="000C0B9B"/>
    <w:rsid w:val="000C1DA9"/>
    <w:rsid w:val="000D4DF4"/>
    <w:rsid w:val="00115E32"/>
    <w:rsid w:val="00124AFF"/>
    <w:rsid w:val="001265C6"/>
    <w:rsid w:val="00140B89"/>
    <w:rsid w:val="0015074B"/>
    <w:rsid w:val="00154957"/>
    <w:rsid w:val="001669D3"/>
    <w:rsid w:val="00175EAA"/>
    <w:rsid w:val="00194738"/>
    <w:rsid w:val="001A4888"/>
    <w:rsid w:val="001B1B84"/>
    <w:rsid w:val="001C41DC"/>
    <w:rsid w:val="001E22E3"/>
    <w:rsid w:val="001F056C"/>
    <w:rsid w:val="0020483A"/>
    <w:rsid w:val="00204E9B"/>
    <w:rsid w:val="00222DC5"/>
    <w:rsid w:val="00246ED6"/>
    <w:rsid w:val="00282E9D"/>
    <w:rsid w:val="0029639D"/>
    <w:rsid w:val="002B56C2"/>
    <w:rsid w:val="002B6A8F"/>
    <w:rsid w:val="002F0432"/>
    <w:rsid w:val="002F15FD"/>
    <w:rsid w:val="00302136"/>
    <w:rsid w:val="003212FF"/>
    <w:rsid w:val="00326F90"/>
    <w:rsid w:val="0033771B"/>
    <w:rsid w:val="00362B7E"/>
    <w:rsid w:val="0037487D"/>
    <w:rsid w:val="00384EB4"/>
    <w:rsid w:val="003B5B6F"/>
    <w:rsid w:val="003D3BDC"/>
    <w:rsid w:val="003D62D2"/>
    <w:rsid w:val="003E4588"/>
    <w:rsid w:val="003F386B"/>
    <w:rsid w:val="003F69E7"/>
    <w:rsid w:val="004328CB"/>
    <w:rsid w:val="00436DE4"/>
    <w:rsid w:val="00467A91"/>
    <w:rsid w:val="00474D3D"/>
    <w:rsid w:val="00491A7F"/>
    <w:rsid w:val="004941C9"/>
    <w:rsid w:val="004A69FE"/>
    <w:rsid w:val="004B0498"/>
    <w:rsid w:val="004B1A70"/>
    <w:rsid w:val="004B6EB9"/>
    <w:rsid w:val="004C5DF0"/>
    <w:rsid w:val="004E07A5"/>
    <w:rsid w:val="004E72FF"/>
    <w:rsid w:val="0051330A"/>
    <w:rsid w:val="00526FE4"/>
    <w:rsid w:val="005317A9"/>
    <w:rsid w:val="00533A70"/>
    <w:rsid w:val="00541888"/>
    <w:rsid w:val="00544C06"/>
    <w:rsid w:val="00550F0F"/>
    <w:rsid w:val="00564F47"/>
    <w:rsid w:val="00566F7E"/>
    <w:rsid w:val="005753EC"/>
    <w:rsid w:val="005959B2"/>
    <w:rsid w:val="00595EE0"/>
    <w:rsid w:val="005A075E"/>
    <w:rsid w:val="005A3E2C"/>
    <w:rsid w:val="005B350C"/>
    <w:rsid w:val="005D5F71"/>
    <w:rsid w:val="005F0121"/>
    <w:rsid w:val="0060014E"/>
    <w:rsid w:val="00611D1E"/>
    <w:rsid w:val="00635195"/>
    <w:rsid w:val="00644F4D"/>
    <w:rsid w:val="00672AEE"/>
    <w:rsid w:val="0067675E"/>
    <w:rsid w:val="0068453C"/>
    <w:rsid w:val="006B2BA4"/>
    <w:rsid w:val="006B6FA0"/>
    <w:rsid w:val="007043C3"/>
    <w:rsid w:val="0071037C"/>
    <w:rsid w:val="00711A1A"/>
    <w:rsid w:val="00713917"/>
    <w:rsid w:val="00783BE6"/>
    <w:rsid w:val="007B031B"/>
    <w:rsid w:val="007C2397"/>
    <w:rsid w:val="007E77EC"/>
    <w:rsid w:val="007F392D"/>
    <w:rsid w:val="00811314"/>
    <w:rsid w:val="008415F8"/>
    <w:rsid w:val="0086252E"/>
    <w:rsid w:val="00863DB9"/>
    <w:rsid w:val="008B10F0"/>
    <w:rsid w:val="008B6461"/>
    <w:rsid w:val="008B744B"/>
    <w:rsid w:val="008C7AD2"/>
    <w:rsid w:val="008D1E81"/>
    <w:rsid w:val="008E44A8"/>
    <w:rsid w:val="00915B10"/>
    <w:rsid w:val="009252CB"/>
    <w:rsid w:val="00933F90"/>
    <w:rsid w:val="00981A38"/>
    <w:rsid w:val="0099285B"/>
    <w:rsid w:val="00997FCD"/>
    <w:rsid w:val="009A1712"/>
    <w:rsid w:val="009C69CD"/>
    <w:rsid w:val="009D0B1A"/>
    <w:rsid w:val="009F2C97"/>
    <w:rsid w:val="00A10351"/>
    <w:rsid w:val="00A1282B"/>
    <w:rsid w:val="00A326CE"/>
    <w:rsid w:val="00A36E35"/>
    <w:rsid w:val="00A5159E"/>
    <w:rsid w:val="00A66EC9"/>
    <w:rsid w:val="00A71AE0"/>
    <w:rsid w:val="00AA1D8D"/>
    <w:rsid w:val="00AA559C"/>
    <w:rsid w:val="00AE5B6F"/>
    <w:rsid w:val="00B15DA1"/>
    <w:rsid w:val="00B16709"/>
    <w:rsid w:val="00B265FB"/>
    <w:rsid w:val="00B27634"/>
    <w:rsid w:val="00B47730"/>
    <w:rsid w:val="00B53B1E"/>
    <w:rsid w:val="00B616C0"/>
    <w:rsid w:val="00B64A8D"/>
    <w:rsid w:val="00B863E3"/>
    <w:rsid w:val="00B91512"/>
    <w:rsid w:val="00BB2EDA"/>
    <w:rsid w:val="00BD4455"/>
    <w:rsid w:val="00C146B5"/>
    <w:rsid w:val="00C22243"/>
    <w:rsid w:val="00C267C1"/>
    <w:rsid w:val="00C74E47"/>
    <w:rsid w:val="00CA5DDC"/>
    <w:rsid w:val="00CB0664"/>
    <w:rsid w:val="00CB2953"/>
    <w:rsid w:val="00CB4C59"/>
    <w:rsid w:val="00CC08DA"/>
    <w:rsid w:val="00CC7BE9"/>
    <w:rsid w:val="00CF6DAF"/>
    <w:rsid w:val="00D00185"/>
    <w:rsid w:val="00D0192A"/>
    <w:rsid w:val="00D07E36"/>
    <w:rsid w:val="00D136C2"/>
    <w:rsid w:val="00D2633D"/>
    <w:rsid w:val="00D6523C"/>
    <w:rsid w:val="00D70582"/>
    <w:rsid w:val="00D71EF4"/>
    <w:rsid w:val="00DA2E79"/>
    <w:rsid w:val="00DB46D1"/>
    <w:rsid w:val="00DB4817"/>
    <w:rsid w:val="00DB521C"/>
    <w:rsid w:val="00DC4C3F"/>
    <w:rsid w:val="00E5381F"/>
    <w:rsid w:val="00E546B2"/>
    <w:rsid w:val="00E56873"/>
    <w:rsid w:val="00E7786C"/>
    <w:rsid w:val="00E82367"/>
    <w:rsid w:val="00E95BE8"/>
    <w:rsid w:val="00E9668E"/>
    <w:rsid w:val="00EC66BE"/>
    <w:rsid w:val="00ED318C"/>
    <w:rsid w:val="00EE040A"/>
    <w:rsid w:val="00F1607C"/>
    <w:rsid w:val="00F63798"/>
    <w:rsid w:val="00F70F67"/>
    <w:rsid w:val="00F729A6"/>
    <w:rsid w:val="00F97418"/>
    <w:rsid w:val="00FA0ED1"/>
    <w:rsid w:val="00FA5BA1"/>
    <w:rsid w:val="00FA71B1"/>
    <w:rsid w:val="00FB4DFA"/>
    <w:rsid w:val="00FC693F"/>
    <w:rsid w:val="00FD7A93"/>
    <w:rsid w:val="00FE07CE"/>
    <w:rsid w:val="00FE4802"/>
    <w:rsid w:val="00FF66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00653"/>
  <w14:defaultImageDpi w14:val="300"/>
  <w15:docId w15:val="{F91AD0AF-AF00-7D40-A038-9DA17FFE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6D1"/>
    <w:pPr>
      <w:jc w:val="both"/>
    </w:pPr>
    <w:rPr>
      <w:rFonts w:ascii="Times New Roman" w:hAnsi="Times New Roman"/>
    </w:rPr>
  </w:style>
  <w:style w:type="paragraph" w:styleId="Heading1">
    <w:name w:val="heading 1"/>
    <w:basedOn w:val="Normal"/>
    <w:next w:val="Normal"/>
    <w:link w:val="Heading1Char"/>
    <w:uiPriority w:val="9"/>
    <w:qFormat/>
    <w:rsid w:val="002B56C2"/>
    <w:pPr>
      <w:keepNext/>
      <w:keepLines/>
      <w:numPr>
        <w:numId w:val="10"/>
      </w:numPr>
      <w:tabs>
        <w:tab w:val="left" w:pos="567"/>
      </w:tabs>
      <w:spacing w:before="120" w:after="120"/>
      <w:ind w:left="0"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5381F"/>
    <w:pPr>
      <w:keepNext/>
      <w:keepLines/>
      <w:numPr>
        <w:ilvl w:val="1"/>
        <w:numId w:val="10"/>
      </w:numPr>
      <w:spacing w:before="120" w:after="120"/>
      <w:ind w:left="578" w:hanging="578"/>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E22E3"/>
    <w:pPr>
      <w:keepNext/>
      <w:keepLines/>
      <w:numPr>
        <w:ilvl w:val="2"/>
        <w:numId w:val="10"/>
      </w:numPr>
      <w:spacing w:before="120"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FE07CE"/>
    <w:pPr>
      <w:keepNext/>
      <w:keepLines/>
      <w:numPr>
        <w:ilvl w:val="3"/>
        <w:numId w:val="10"/>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FC693F"/>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numPr>
        <w:ilvl w:val="7"/>
        <w:numId w:val="1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B56C2"/>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5381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1E22E3"/>
    <w:rPr>
      <w:rFonts w:ascii="Times New Roman" w:eastAsiaTheme="majorEastAsia" w:hAnsi="Times New Roman" w:cstheme="majorBidi"/>
      <w:b/>
      <w:bCs/>
    </w:rPr>
  </w:style>
  <w:style w:type="paragraph" w:styleId="Title">
    <w:name w:val="Title"/>
    <w:basedOn w:val="Normal"/>
    <w:next w:val="Normal"/>
    <w:link w:val="TitleChar"/>
    <w:uiPriority w:val="10"/>
    <w:qFormat/>
    <w:rsid w:val="00C267C1"/>
    <w:pP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C267C1"/>
    <w:rPr>
      <w:rFonts w:ascii="Times New Roman" w:eastAsiaTheme="majorEastAsia" w:hAnsi="Times New Roman" w:cstheme="majorBidi"/>
      <w:color w:val="000000" w:themeColor="text1"/>
      <w:spacing w:val="5"/>
      <w:kern w:val="28"/>
      <w:sz w:val="52"/>
      <w:szCs w:val="52"/>
    </w:rPr>
  </w:style>
  <w:style w:type="paragraph" w:styleId="Subtitle">
    <w:name w:val="Subtitle"/>
    <w:basedOn w:val="Normal"/>
    <w:next w:val="Normal"/>
    <w:link w:val="SubtitleChar"/>
    <w:uiPriority w:val="11"/>
    <w:qFormat/>
    <w:rsid w:val="005753EC"/>
    <w:pPr>
      <w:numPr>
        <w:ilvl w:val="1"/>
      </w:numPr>
      <w:jc w:val="cente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sid w:val="005753EC"/>
    <w:rPr>
      <w:rFonts w:ascii="Times New Roman" w:eastAsiaTheme="majorEastAsia" w:hAnsi="Times New Roman" w:cstheme="majorBidi"/>
      <w:iCs/>
      <w:color w:val="000000" w:themeColor="tex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E07CE"/>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5381F"/>
    <w:pPr>
      <w:spacing w:after="240" w:line="240" w:lineRule="auto"/>
      <w:jc w:val="center"/>
    </w:pPr>
    <w:rPr>
      <w:b/>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2B56C2"/>
    <w:pPr>
      <w:numPr>
        <w:numId w:val="0"/>
      </w:numPr>
      <w:outlineLvl w:val="9"/>
    </w:pPr>
    <w:rPr>
      <w:color w:val="000000" w:themeColor="text1"/>
    </w:r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C267C1"/>
    <w:pPr>
      <w:spacing w:before="100" w:beforeAutospacing="1" w:after="100" w:afterAutospacing="1" w:line="240" w:lineRule="auto"/>
    </w:pPr>
    <w:rPr>
      <w:rFonts w:eastAsia="Times New Roman" w:cs="Times New Roman"/>
      <w:sz w:val="24"/>
      <w:szCs w:val="24"/>
    </w:rPr>
  </w:style>
  <w:style w:type="paragraph" w:styleId="TOC1">
    <w:name w:val="toc 1"/>
    <w:basedOn w:val="Normal"/>
    <w:next w:val="Normal"/>
    <w:autoRedefine/>
    <w:uiPriority w:val="39"/>
    <w:unhideWhenUsed/>
    <w:rsid w:val="00A10351"/>
    <w:pPr>
      <w:spacing w:before="120" w:after="0"/>
      <w:jc w:val="left"/>
    </w:pPr>
    <w:rPr>
      <w:rFonts w:asciiTheme="minorHAnsi" w:hAnsiTheme="minorHAnsi"/>
      <w:b/>
      <w:bCs/>
      <w:i/>
      <w:iCs/>
      <w:sz w:val="24"/>
      <w:szCs w:val="24"/>
    </w:rPr>
  </w:style>
  <w:style w:type="paragraph" w:styleId="TOC2">
    <w:name w:val="toc 2"/>
    <w:basedOn w:val="Normal"/>
    <w:next w:val="Normal"/>
    <w:autoRedefine/>
    <w:uiPriority w:val="39"/>
    <w:unhideWhenUsed/>
    <w:rsid w:val="00A10351"/>
    <w:pPr>
      <w:spacing w:before="120" w:after="0"/>
      <w:ind w:left="220"/>
      <w:jc w:val="left"/>
    </w:pPr>
    <w:rPr>
      <w:rFonts w:asciiTheme="minorHAnsi" w:hAnsiTheme="minorHAnsi"/>
      <w:b/>
      <w:bCs/>
    </w:rPr>
  </w:style>
  <w:style w:type="paragraph" w:styleId="TOC3">
    <w:name w:val="toc 3"/>
    <w:basedOn w:val="Normal"/>
    <w:next w:val="Normal"/>
    <w:autoRedefine/>
    <w:uiPriority w:val="39"/>
    <w:unhideWhenUsed/>
    <w:rsid w:val="00A10351"/>
    <w:pPr>
      <w:spacing w:after="0"/>
      <w:ind w:left="440"/>
      <w:jc w:val="left"/>
    </w:pPr>
    <w:rPr>
      <w:rFonts w:asciiTheme="minorHAnsi" w:hAnsiTheme="minorHAnsi"/>
      <w:sz w:val="20"/>
      <w:szCs w:val="20"/>
    </w:rPr>
  </w:style>
  <w:style w:type="character" w:styleId="Hyperlink">
    <w:name w:val="Hyperlink"/>
    <w:basedOn w:val="DefaultParagraphFont"/>
    <w:uiPriority w:val="99"/>
    <w:unhideWhenUsed/>
    <w:rsid w:val="00A10351"/>
    <w:rPr>
      <w:color w:val="0000FF" w:themeColor="hyperlink"/>
      <w:u w:val="single"/>
    </w:rPr>
  </w:style>
  <w:style w:type="paragraph" w:styleId="TOC4">
    <w:name w:val="toc 4"/>
    <w:basedOn w:val="Normal"/>
    <w:next w:val="Normal"/>
    <w:autoRedefine/>
    <w:uiPriority w:val="39"/>
    <w:semiHidden/>
    <w:unhideWhenUsed/>
    <w:rsid w:val="00A10351"/>
    <w:pPr>
      <w:spacing w:after="0"/>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A10351"/>
    <w:pPr>
      <w:spacing w:after="0"/>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A10351"/>
    <w:pPr>
      <w:spacing w:after="0"/>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A10351"/>
    <w:pPr>
      <w:spacing w:after="0"/>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A10351"/>
    <w:pPr>
      <w:spacing w:after="0"/>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A10351"/>
    <w:pPr>
      <w:spacing w:after="0"/>
      <w:ind w:left="1760"/>
      <w:jc w:val="left"/>
    </w:pPr>
    <w:rPr>
      <w:rFonts w:asciiTheme="minorHAnsi" w:hAnsiTheme="minorHAnsi"/>
      <w:sz w:val="20"/>
      <w:szCs w:val="20"/>
    </w:rPr>
  </w:style>
  <w:style w:type="numbering" w:customStyle="1" w:styleId="CurrentList1">
    <w:name w:val="Current List1"/>
    <w:uiPriority w:val="99"/>
    <w:rsid w:val="002B56C2"/>
    <w:pPr>
      <w:numPr>
        <w:numId w:val="14"/>
      </w:numPr>
    </w:pPr>
  </w:style>
  <w:style w:type="table" w:styleId="TableGridLight">
    <w:name w:val="Grid Table Light"/>
    <w:basedOn w:val="TableNormal"/>
    <w:uiPriority w:val="99"/>
    <w:rsid w:val="00997F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99"/>
    <w:rsid w:val="00997F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997FC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997F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997FC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997F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997FC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97FCD"/>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p2">
    <w:name w:val="p2"/>
    <w:basedOn w:val="Normal"/>
    <w:rsid w:val="002F15FD"/>
    <w:pPr>
      <w:spacing w:before="100" w:beforeAutospacing="1" w:after="100" w:afterAutospacing="1" w:line="240" w:lineRule="auto"/>
      <w:jc w:val="left"/>
    </w:pPr>
    <w:rPr>
      <w:rFonts w:eastAsia="Times New Roman" w:cs="Times New Roman"/>
      <w:sz w:val="24"/>
      <w:szCs w:val="24"/>
    </w:rPr>
  </w:style>
  <w:style w:type="character" w:customStyle="1" w:styleId="s1">
    <w:name w:val="s1"/>
    <w:basedOn w:val="DefaultParagraphFont"/>
    <w:rsid w:val="002F1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24321">
      <w:bodyDiv w:val="1"/>
      <w:marLeft w:val="0"/>
      <w:marRight w:val="0"/>
      <w:marTop w:val="0"/>
      <w:marBottom w:val="0"/>
      <w:divBdr>
        <w:top w:val="none" w:sz="0" w:space="0" w:color="auto"/>
        <w:left w:val="none" w:sz="0" w:space="0" w:color="auto"/>
        <w:bottom w:val="none" w:sz="0" w:space="0" w:color="auto"/>
        <w:right w:val="none" w:sz="0" w:space="0" w:color="auto"/>
      </w:divBdr>
    </w:div>
    <w:div w:id="82116955">
      <w:bodyDiv w:val="1"/>
      <w:marLeft w:val="0"/>
      <w:marRight w:val="0"/>
      <w:marTop w:val="0"/>
      <w:marBottom w:val="0"/>
      <w:divBdr>
        <w:top w:val="none" w:sz="0" w:space="0" w:color="auto"/>
        <w:left w:val="none" w:sz="0" w:space="0" w:color="auto"/>
        <w:bottom w:val="none" w:sz="0" w:space="0" w:color="auto"/>
        <w:right w:val="none" w:sz="0" w:space="0" w:color="auto"/>
      </w:divBdr>
    </w:div>
    <w:div w:id="117838615">
      <w:bodyDiv w:val="1"/>
      <w:marLeft w:val="0"/>
      <w:marRight w:val="0"/>
      <w:marTop w:val="0"/>
      <w:marBottom w:val="0"/>
      <w:divBdr>
        <w:top w:val="none" w:sz="0" w:space="0" w:color="auto"/>
        <w:left w:val="none" w:sz="0" w:space="0" w:color="auto"/>
        <w:bottom w:val="none" w:sz="0" w:space="0" w:color="auto"/>
        <w:right w:val="none" w:sz="0" w:space="0" w:color="auto"/>
      </w:divBdr>
    </w:div>
    <w:div w:id="130755058">
      <w:bodyDiv w:val="1"/>
      <w:marLeft w:val="0"/>
      <w:marRight w:val="0"/>
      <w:marTop w:val="0"/>
      <w:marBottom w:val="0"/>
      <w:divBdr>
        <w:top w:val="none" w:sz="0" w:space="0" w:color="auto"/>
        <w:left w:val="none" w:sz="0" w:space="0" w:color="auto"/>
        <w:bottom w:val="none" w:sz="0" w:space="0" w:color="auto"/>
        <w:right w:val="none" w:sz="0" w:space="0" w:color="auto"/>
      </w:divBdr>
    </w:div>
    <w:div w:id="177886428">
      <w:bodyDiv w:val="1"/>
      <w:marLeft w:val="0"/>
      <w:marRight w:val="0"/>
      <w:marTop w:val="0"/>
      <w:marBottom w:val="0"/>
      <w:divBdr>
        <w:top w:val="none" w:sz="0" w:space="0" w:color="auto"/>
        <w:left w:val="none" w:sz="0" w:space="0" w:color="auto"/>
        <w:bottom w:val="none" w:sz="0" w:space="0" w:color="auto"/>
        <w:right w:val="none" w:sz="0" w:space="0" w:color="auto"/>
      </w:divBdr>
    </w:div>
    <w:div w:id="198857779">
      <w:bodyDiv w:val="1"/>
      <w:marLeft w:val="0"/>
      <w:marRight w:val="0"/>
      <w:marTop w:val="0"/>
      <w:marBottom w:val="0"/>
      <w:divBdr>
        <w:top w:val="none" w:sz="0" w:space="0" w:color="auto"/>
        <w:left w:val="none" w:sz="0" w:space="0" w:color="auto"/>
        <w:bottom w:val="none" w:sz="0" w:space="0" w:color="auto"/>
        <w:right w:val="none" w:sz="0" w:space="0" w:color="auto"/>
      </w:divBdr>
    </w:div>
    <w:div w:id="466124522">
      <w:bodyDiv w:val="1"/>
      <w:marLeft w:val="0"/>
      <w:marRight w:val="0"/>
      <w:marTop w:val="0"/>
      <w:marBottom w:val="0"/>
      <w:divBdr>
        <w:top w:val="none" w:sz="0" w:space="0" w:color="auto"/>
        <w:left w:val="none" w:sz="0" w:space="0" w:color="auto"/>
        <w:bottom w:val="none" w:sz="0" w:space="0" w:color="auto"/>
        <w:right w:val="none" w:sz="0" w:space="0" w:color="auto"/>
      </w:divBdr>
    </w:div>
    <w:div w:id="532620400">
      <w:bodyDiv w:val="1"/>
      <w:marLeft w:val="0"/>
      <w:marRight w:val="0"/>
      <w:marTop w:val="0"/>
      <w:marBottom w:val="0"/>
      <w:divBdr>
        <w:top w:val="none" w:sz="0" w:space="0" w:color="auto"/>
        <w:left w:val="none" w:sz="0" w:space="0" w:color="auto"/>
        <w:bottom w:val="none" w:sz="0" w:space="0" w:color="auto"/>
        <w:right w:val="none" w:sz="0" w:space="0" w:color="auto"/>
      </w:divBdr>
    </w:div>
    <w:div w:id="576790705">
      <w:bodyDiv w:val="1"/>
      <w:marLeft w:val="0"/>
      <w:marRight w:val="0"/>
      <w:marTop w:val="0"/>
      <w:marBottom w:val="0"/>
      <w:divBdr>
        <w:top w:val="none" w:sz="0" w:space="0" w:color="auto"/>
        <w:left w:val="none" w:sz="0" w:space="0" w:color="auto"/>
        <w:bottom w:val="none" w:sz="0" w:space="0" w:color="auto"/>
        <w:right w:val="none" w:sz="0" w:space="0" w:color="auto"/>
      </w:divBdr>
    </w:div>
    <w:div w:id="673265739">
      <w:bodyDiv w:val="1"/>
      <w:marLeft w:val="0"/>
      <w:marRight w:val="0"/>
      <w:marTop w:val="0"/>
      <w:marBottom w:val="0"/>
      <w:divBdr>
        <w:top w:val="none" w:sz="0" w:space="0" w:color="auto"/>
        <w:left w:val="none" w:sz="0" w:space="0" w:color="auto"/>
        <w:bottom w:val="none" w:sz="0" w:space="0" w:color="auto"/>
        <w:right w:val="none" w:sz="0" w:space="0" w:color="auto"/>
      </w:divBdr>
    </w:div>
    <w:div w:id="1060791806">
      <w:bodyDiv w:val="1"/>
      <w:marLeft w:val="0"/>
      <w:marRight w:val="0"/>
      <w:marTop w:val="0"/>
      <w:marBottom w:val="0"/>
      <w:divBdr>
        <w:top w:val="none" w:sz="0" w:space="0" w:color="auto"/>
        <w:left w:val="none" w:sz="0" w:space="0" w:color="auto"/>
        <w:bottom w:val="none" w:sz="0" w:space="0" w:color="auto"/>
        <w:right w:val="none" w:sz="0" w:space="0" w:color="auto"/>
      </w:divBdr>
    </w:div>
    <w:div w:id="1253271393">
      <w:bodyDiv w:val="1"/>
      <w:marLeft w:val="0"/>
      <w:marRight w:val="0"/>
      <w:marTop w:val="0"/>
      <w:marBottom w:val="0"/>
      <w:divBdr>
        <w:top w:val="none" w:sz="0" w:space="0" w:color="auto"/>
        <w:left w:val="none" w:sz="0" w:space="0" w:color="auto"/>
        <w:bottom w:val="none" w:sz="0" w:space="0" w:color="auto"/>
        <w:right w:val="none" w:sz="0" w:space="0" w:color="auto"/>
      </w:divBdr>
    </w:div>
    <w:div w:id="1369917850">
      <w:bodyDiv w:val="1"/>
      <w:marLeft w:val="0"/>
      <w:marRight w:val="0"/>
      <w:marTop w:val="0"/>
      <w:marBottom w:val="0"/>
      <w:divBdr>
        <w:top w:val="none" w:sz="0" w:space="0" w:color="auto"/>
        <w:left w:val="none" w:sz="0" w:space="0" w:color="auto"/>
        <w:bottom w:val="none" w:sz="0" w:space="0" w:color="auto"/>
        <w:right w:val="none" w:sz="0" w:space="0" w:color="auto"/>
      </w:divBdr>
    </w:div>
    <w:div w:id="1476339059">
      <w:bodyDiv w:val="1"/>
      <w:marLeft w:val="0"/>
      <w:marRight w:val="0"/>
      <w:marTop w:val="0"/>
      <w:marBottom w:val="0"/>
      <w:divBdr>
        <w:top w:val="none" w:sz="0" w:space="0" w:color="auto"/>
        <w:left w:val="none" w:sz="0" w:space="0" w:color="auto"/>
        <w:bottom w:val="none" w:sz="0" w:space="0" w:color="auto"/>
        <w:right w:val="none" w:sz="0" w:space="0" w:color="auto"/>
      </w:divBdr>
    </w:div>
    <w:div w:id="1605577902">
      <w:bodyDiv w:val="1"/>
      <w:marLeft w:val="0"/>
      <w:marRight w:val="0"/>
      <w:marTop w:val="0"/>
      <w:marBottom w:val="0"/>
      <w:divBdr>
        <w:top w:val="none" w:sz="0" w:space="0" w:color="auto"/>
        <w:left w:val="none" w:sz="0" w:space="0" w:color="auto"/>
        <w:bottom w:val="none" w:sz="0" w:space="0" w:color="auto"/>
        <w:right w:val="none" w:sz="0" w:space="0" w:color="auto"/>
      </w:divBdr>
    </w:div>
    <w:div w:id="2008509982">
      <w:bodyDiv w:val="1"/>
      <w:marLeft w:val="0"/>
      <w:marRight w:val="0"/>
      <w:marTop w:val="0"/>
      <w:marBottom w:val="0"/>
      <w:divBdr>
        <w:top w:val="none" w:sz="0" w:space="0" w:color="auto"/>
        <w:left w:val="none" w:sz="0" w:space="0" w:color="auto"/>
        <w:bottom w:val="none" w:sz="0" w:space="0" w:color="auto"/>
        <w:right w:val="none" w:sz="0" w:space="0" w:color="auto"/>
      </w:divBdr>
      <w:divsChild>
        <w:div w:id="20553155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31953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Sameera Viraj Malwaththa Pathirannehelage - sameera.malwaththa@studio.unibo.it</cp:lastModifiedBy>
  <cp:revision>2</cp:revision>
  <dcterms:created xsi:type="dcterms:W3CDTF">2025-05-09T13:47:00Z</dcterms:created>
  <dcterms:modified xsi:type="dcterms:W3CDTF">2025-05-09T13:47:00Z</dcterms:modified>
  <cp:category/>
</cp:coreProperties>
</file>